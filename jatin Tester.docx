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35CA6" w:rsidRPr="00141273" w14:paraId="560E7AC3" w14:textId="77777777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60E7AC0" w14:textId="6A253786" w:rsidR="00235CA6" w:rsidRPr="00141273" w:rsidRDefault="007F6C5E">
            <w:pPr>
              <w:pStyle w:val="Title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Jatin Singh</w:t>
            </w:r>
          </w:p>
          <w:p w14:paraId="560E7AC1" w14:textId="77777777" w:rsidR="00235CA6" w:rsidRPr="00141273" w:rsidRDefault="00C83BB6">
            <w:pPr>
              <w:pStyle w:val="ContactInfo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PLOT NUMBER 181 SHAKTI KHAND 2 INDIRAPURAM GHAZIABAD UP-201014</w:t>
            </w:r>
          </w:p>
          <w:p w14:paraId="560E7AC2" w14:textId="77777777" w:rsidR="00235CA6" w:rsidRPr="00141273" w:rsidRDefault="00C83BB6">
            <w:pPr>
              <w:pStyle w:val="ContactInfoEmphasis"/>
              <w:rPr>
                <w:rFonts w:ascii="Arial" w:hAnsi="Arial" w:cs="Arial"/>
                <w:sz w:val="18"/>
                <w:szCs w:val="18"/>
              </w:rPr>
            </w:pPr>
            <w:r w:rsidRPr="00141273">
              <w:rPr>
                <w:rFonts w:ascii="Arial" w:hAnsi="Arial" w:cs="Arial"/>
                <w:sz w:val="18"/>
                <w:szCs w:val="18"/>
              </w:rPr>
              <w:t>+91-</w:t>
            </w:r>
            <w:proofErr w:type="gramStart"/>
            <w:r w:rsidRPr="00141273">
              <w:rPr>
                <w:rFonts w:ascii="Arial" w:hAnsi="Arial" w:cs="Arial"/>
                <w:sz w:val="18"/>
                <w:szCs w:val="18"/>
              </w:rPr>
              <w:t>9811959151</w:t>
            </w:r>
            <w:r w:rsidRPr="00141273">
              <w:rPr>
                <w:rFonts w:ascii="Arial" w:hAnsi="Arial" w:cs="Arial"/>
              </w:rPr>
              <w:t xml:space="preserve"> ,</w:t>
            </w:r>
            <w:proofErr w:type="gramEnd"/>
            <w:r w:rsidRPr="00141273">
              <w:rPr>
                <w:rFonts w:ascii="Arial" w:hAnsi="Arial" w:cs="Arial"/>
              </w:rPr>
              <w:t>jatin.singh18101989@gmail.com</w:t>
            </w:r>
          </w:p>
        </w:tc>
      </w:tr>
      <w:tr w:rsidR="00235CA6" w:rsidRPr="00141273" w14:paraId="560E7AC6" w14:textId="77777777">
        <w:tc>
          <w:tcPr>
            <w:tcW w:w="9360" w:type="dxa"/>
            <w:tcMar>
              <w:top w:w="432" w:type="dxa"/>
            </w:tcMar>
          </w:tcPr>
          <w:p w14:paraId="560E7AC4" w14:textId="77777777" w:rsidR="00235CA6" w:rsidRPr="00141273" w:rsidRDefault="00C83BB6">
            <w:pPr>
              <w:jc w:val="both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 xml:space="preserve">6 years of experience in Manual testing and 1 year in AUTOMATION for Software Quality. Have vast experience in performing system, unit, acceptance, regression, load and functional/performance, Retesting, Stress testing on software applications </w:t>
            </w:r>
            <w:proofErr w:type="gramStart"/>
            <w:r w:rsidRPr="00141273">
              <w:rPr>
                <w:rFonts w:ascii="Arial" w:hAnsi="Arial" w:cs="Arial"/>
              </w:rPr>
              <w:t>using  testing</w:t>
            </w:r>
            <w:proofErr w:type="gramEnd"/>
            <w:r w:rsidRPr="00141273">
              <w:rPr>
                <w:rFonts w:ascii="Arial" w:hAnsi="Arial" w:cs="Arial"/>
              </w:rPr>
              <w:t xml:space="preserve"> method. Have experience of effectively coordinating and communicating with offshore/onshore team and business owners.</w:t>
            </w:r>
          </w:p>
          <w:p w14:paraId="560E7AC5" w14:textId="77777777" w:rsidR="00235CA6" w:rsidRPr="00141273" w:rsidRDefault="00235CA6">
            <w:pPr>
              <w:rPr>
                <w:rFonts w:ascii="Arial" w:hAnsi="Arial" w:cs="Arial"/>
              </w:rPr>
            </w:pPr>
          </w:p>
        </w:tc>
      </w:tr>
    </w:tbl>
    <w:p w14:paraId="560E7AC7" w14:textId="77777777" w:rsidR="00235CA6" w:rsidRPr="00141273" w:rsidRDefault="00141273">
      <w:pPr>
        <w:pStyle w:val="Heading1"/>
        <w:spacing w:before="0"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1983300934"/>
          <w:placeholder>
            <w:docPart w:val="EE8611A584444BB6AA550C4D2474B855"/>
          </w:placeholder>
          <w:temporary/>
          <w:showingPlcHdr/>
        </w:sdtPr>
        <w:sdtEndPr/>
        <w:sdtContent>
          <w:r w:rsidR="00C83BB6" w:rsidRPr="00141273">
            <w:rPr>
              <w:rFonts w:ascii="Arial" w:hAnsi="Arial" w:cs="Arial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235CA6" w:rsidRPr="00141273" w14:paraId="560E7B64" w14:textId="77777777">
        <w:tc>
          <w:tcPr>
            <w:tcW w:w="9886" w:type="dxa"/>
          </w:tcPr>
          <w:p w14:paraId="560E7AC8" w14:textId="77777777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02/08/2021- Present</w:t>
            </w:r>
          </w:p>
          <w:p w14:paraId="560E7AC9" w14:textId="77777777" w:rsidR="00235CA6" w:rsidRPr="00141273" w:rsidRDefault="00C83BB6">
            <w:pPr>
              <w:pStyle w:val="Heading3"/>
              <w:rPr>
                <w:rFonts w:ascii="Arial" w:hAnsi="Arial" w:cs="Arial"/>
                <w:sz w:val="28"/>
              </w:rPr>
            </w:pPr>
            <w:r w:rsidRPr="00141273">
              <w:rPr>
                <w:rFonts w:ascii="Arial" w:hAnsi="Arial" w:cs="Arial"/>
                <w:color w:val="52D890" w:themeColor="accent1" w:themeTint="99"/>
                <w:sz w:val="28"/>
                <w:szCs w:val="28"/>
              </w:rPr>
              <w:t xml:space="preserve">Manual and automation </w:t>
            </w:r>
            <w:proofErr w:type="gramStart"/>
            <w:r w:rsidRPr="00141273">
              <w:rPr>
                <w:rFonts w:ascii="Arial" w:hAnsi="Arial" w:cs="Arial"/>
                <w:color w:val="52D890" w:themeColor="accent1" w:themeTint="99"/>
                <w:sz w:val="28"/>
                <w:szCs w:val="28"/>
              </w:rPr>
              <w:t>tester</w:t>
            </w:r>
            <w:r w:rsidRPr="00141273">
              <w:rPr>
                <w:rFonts w:ascii="Arial" w:hAnsi="Arial" w:cs="Arial"/>
                <w:color w:val="52D890" w:themeColor="accent1" w:themeTint="99"/>
                <w:sz w:val="24"/>
              </w:rPr>
              <w:t>,</w:t>
            </w:r>
            <w:r w:rsidRPr="00141273">
              <w:rPr>
                <w:rFonts w:ascii="Arial" w:hAnsi="Arial" w:cs="Arial"/>
                <w:sz w:val="28"/>
              </w:rPr>
              <w:t>velocis</w:t>
            </w:r>
            <w:proofErr w:type="gramEnd"/>
            <w:r w:rsidRPr="00141273">
              <w:rPr>
                <w:rFonts w:ascii="Arial" w:hAnsi="Arial" w:cs="Arial"/>
                <w:sz w:val="28"/>
              </w:rPr>
              <w:t xml:space="preserve"> software systems</w:t>
            </w:r>
          </w:p>
          <w:p w14:paraId="560E7ACA" w14:textId="77777777" w:rsidR="00235CA6" w:rsidRPr="00141273" w:rsidRDefault="00C83BB6">
            <w:pPr>
              <w:pStyle w:val="Heading3"/>
              <w:rPr>
                <w:rFonts w:ascii="Arial" w:hAnsi="Arial" w:cs="Arial"/>
                <w:color w:val="00B0F0"/>
                <w:sz w:val="28"/>
              </w:rPr>
            </w:pPr>
            <w:r w:rsidRPr="00141273">
              <w:rPr>
                <w:rFonts w:ascii="Arial" w:hAnsi="Arial" w:cs="Arial"/>
                <w:color w:val="00B0F0"/>
                <w:sz w:val="28"/>
              </w:rPr>
              <w:t>project name</w:t>
            </w:r>
            <w:proofErr w:type="gramStart"/>
            <w:r w:rsidRPr="00141273">
              <w:rPr>
                <w:rFonts w:ascii="Arial" w:hAnsi="Arial" w:cs="Arial"/>
                <w:color w:val="00B0F0"/>
                <w:sz w:val="28"/>
              </w:rPr>
              <w:t>-  Service</w:t>
            </w:r>
            <w:proofErr w:type="gramEnd"/>
            <w:r w:rsidRPr="00141273">
              <w:rPr>
                <w:rFonts w:ascii="Arial" w:hAnsi="Arial" w:cs="Arial"/>
                <w:color w:val="00B0F0"/>
                <w:sz w:val="28"/>
              </w:rPr>
              <w:t xml:space="preserve"> Plus</w:t>
            </w:r>
          </w:p>
          <w:p w14:paraId="560E7ACB" w14:textId="77777777" w:rsidR="00235CA6" w:rsidRPr="00141273" w:rsidRDefault="00235CA6">
            <w:pPr>
              <w:pStyle w:val="Heading3"/>
              <w:rPr>
                <w:rFonts w:ascii="Arial" w:hAnsi="Arial" w:cs="Arial"/>
                <w:color w:val="00B0F0"/>
                <w:sz w:val="28"/>
              </w:rPr>
            </w:pPr>
          </w:p>
          <w:p w14:paraId="560E7ACC" w14:textId="77777777" w:rsidR="00235CA6" w:rsidRPr="00141273" w:rsidRDefault="00C83BB6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 w:rsidRPr="00141273"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Automation </w:t>
            </w:r>
            <w:proofErr w:type="gramStart"/>
            <w:r w:rsidRPr="00141273">
              <w:rPr>
                <w:rFonts w:ascii="Arial" w:hAnsi="Arial" w:cs="Arial"/>
                <w:bCs/>
                <w:color w:val="202124"/>
                <w:shd w:val="clear" w:color="auto" w:fill="FFFFFF"/>
              </w:rPr>
              <w:t>TESTING :</w:t>
            </w:r>
            <w:proofErr w:type="gramEnd"/>
            <w:r w:rsidRPr="00141273">
              <w:rPr>
                <w:rFonts w:ascii="Arial" w:hAnsi="Arial" w:cs="Arial"/>
                <w:bCs/>
                <w:color w:val="202124"/>
                <w:shd w:val="clear" w:color="auto" w:fill="FFFFFF"/>
              </w:rPr>
              <w:t>-</w:t>
            </w:r>
          </w:p>
          <w:p w14:paraId="560E7ACD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sz w:val="28"/>
              </w:rPr>
            </w:pPr>
          </w:p>
          <w:p w14:paraId="560E7ACE" w14:textId="77777777" w:rsidR="00235CA6" w:rsidRPr="00141273" w:rsidRDefault="00C83BB6">
            <w:pPr>
              <w:pStyle w:val="Heading3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 w:rsidRPr="00141273">
              <w:rPr>
                <w:rFonts w:ascii="Arial" w:hAnsi="Arial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560E7ACF" w14:textId="77777777" w:rsidR="00235CA6" w:rsidRPr="00141273" w:rsidRDefault="00235CA6">
            <w:pPr>
              <w:pStyle w:val="Heading3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D0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and  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proofErr w:type="gramEnd"/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560E7AD1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D2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560E7AD3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knowledge  in</w:t>
            </w:r>
            <w:proofErr w:type="gramEnd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Data driven Testing, Cross browser testing and Parallel Test execution using Selenium WebDriver, TestNG and selenium Grid.</w:t>
            </w:r>
          </w:p>
          <w:p w14:paraId="560E7AD4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D5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560E7AD6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D7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560E7AD8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Well</w:t>
            </w:r>
            <w:proofErr w:type="gramEnd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acquainted with all phases of SDLC and STLC.</w:t>
            </w:r>
          </w:p>
          <w:p w14:paraId="560E7AD9" w14:textId="77777777" w:rsidR="00235CA6" w:rsidRPr="00141273" w:rsidRDefault="00235CA6">
            <w:pPr>
              <w:pStyle w:val="Heading3"/>
              <w:rPr>
                <w:rFonts w:ascii="Arial" w:hAnsi="Arial" w:cs="Arial"/>
                <w:sz w:val="21"/>
                <w:szCs w:val="21"/>
              </w:rPr>
            </w:pPr>
          </w:p>
          <w:p w14:paraId="560E7ADA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560E7ADB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60E7ADC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473DAF0B" w14:textId="77777777" w:rsidR="00197ADD" w:rsidRPr="00141273" w:rsidRDefault="00197ADD" w:rsidP="00197ADD">
            <w:pPr>
              <w:rPr>
                <w:rFonts w:ascii="Arial" w:hAnsi="Arial" w:cs="Arial"/>
              </w:rPr>
            </w:pPr>
          </w:p>
          <w:p w14:paraId="4F6FA8F1" w14:textId="56E2E1D2" w:rsidR="00852BC2" w:rsidRPr="00141273" w:rsidRDefault="00B80E94" w:rsidP="00B80E94">
            <w:pPr>
              <w:rPr>
                <w:rFonts w:ascii="Arial" w:eastAsia="Times New Roman" w:hAnsi="Arial" w:cs="Arial"/>
                <w:color w:val="233143"/>
                <w:sz w:val="24"/>
                <w:szCs w:val="24"/>
              </w:rPr>
            </w:pPr>
            <w:r w:rsidRPr="001412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r w:rsidR="00852BC2" w:rsidRPr="00141273">
              <w:rPr>
                <w:rFonts w:ascii="Arial" w:eastAsia="Times New Roman" w:hAnsi="Arial" w:cs="Arial"/>
                <w:color w:val="233143"/>
                <w:sz w:val="24"/>
                <w:szCs w:val="24"/>
              </w:rPr>
              <w:t xml:space="preserve">Supervised a quality control team of </w:t>
            </w:r>
            <w:r w:rsidR="003E5AC9" w:rsidRPr="00141273">
              <w:rPr>
                <w:rFonts w:ascii="Arial" w:eastAsia="Times New Roman" w:hAnsi="Arial" w:cs="Arial"/>
                <w:color w:val="233143"/>
                <w:sz w:val="24"/>
                <w:szCs w:val="24"/>
              </w:rPr>
              <w:t>3</w:t>
            </w:r>
            <w:r w:rsidR="00852BC2" w:rsidRPr="00141273">
              <w:rPr>
                <w:rFonts w:ascii="Arial" w:eastAsia="Times New Roman" w:hAnsi="Arial" w:cs="Arial"/>
                <w:color w:val="233143"/>
                <w:sz w:val="24"/>
                <w:szCs w:val="24"/>
              </w:rPr>
              <w:t xml:space="preserve"> members across several departments, bolstering interdepartmental integration of processes.</w:t>
            </w:r>
          </w:p>
          <w:p w14:paraId="3AC957AA" w14:textId="77777777" w:rsidR="00197ADD" w:rsidRPr="00141273" w:rsidRDefault="00197ADD" w:rsidP="00197ADD">
            <w:pPr>
              <w:rPr>
                <w:rFonts w:ascii="Arial" w:hAnsi="Arial" w:cs="Arial"/>
              </w:rPr>
            </w:pPr>
          </w:p>
          <w:p w14:paraId="5D8FE250" w14:textId="759CC81B" w:rsidR="00197ADD" w:rsidRPr="00141273" w:rsidRDefault="00197ADD" w:rsidP="00197ADD">
            <w:pPr>
              <w:rPr>
                <w:rFonts w:ascii="Arial" w:hAnsi="Arial" w:cs="Arial"/>
              </w:rPr>
            </w:pPr>
          </w:p>
          <w:p w14:paraId="560E7ADD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ADE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b/>
                <w:color w:val="000000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b/>
                <w:color w:val="000000"/>
                <w:lang w:val="en-IN" w:eastAsia="en-IN"/>
              </w:rPr>
              <w:t xml:space="preserve">MANUAL </w:t>
            </w:r>
            <w:proofErr w:type="gramStart"/>
            <w:r w:rsidRPr="00141273">
              <w:rPr>
                <w:rFonts w:ascii="Arial" w:eastAsia="Times New Roman" w:hAnsi="Arial" w:cs="Arial"/>
                <w:b/>
                <w:color w:val="000000"/>
                <w:lang w:val="en-IN" w:eastAsia="en-IN"/>
              </w:rPr>
              <w:t>TESTING:-</w:t>
            </w:r>
            <w:proofErr w:type="gramEnd"/>
          </w:p>
          <w:p w14:paraId="560E7ADF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560E7AE0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60E7AE1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560E7AE2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560E7AE3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560E7AE4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lastRenderedPageBreak/>
              <w:t>Provide consistent and clear status in verbal and written communications</w:t>
            </w:r>
          </w:p>
          <w:p w14:paraId="560E7AE5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560E7AE6" w14:textId="08521FC2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24 feb 20</w:t>
            </w:r>
            <w:r w:rsidR="00C86F27" w:rsidRPr="00141273">
              <w:rPr>
                <w:rFonts w:ascii="Arial" w:hAnsi="Arial" w:cs="Arial"/>
              </w:rPr>
              <w:t>20</w:t>
            </w:r>
            <w:r w:rsidRPr="00141273">
              <w:rPr>
                <w:rFonts w:ascii="Arial" w:hAnsi="Arial" w:cs="Arial"/>
              </w:rPr>
              <w:t>- 31/03-2021</w:t>
            </w:r>
            <w:r w:rsidR="005D1972" w:rsidRPr="00141273">
              <w:rPr>
                <w:rFonts w:ascii="Arial" w:hAnsi="Arial" w:cs="Arial"/>
              </w:rPr>
              <w:t>(</w:t>
            </w:r>
            <w:r w:rsidR="00C86F27" w:rsidRPr="00141273">
              <w:rPr>
                <w:rFonts w:ascii="Arial" w:hAnsi="Arial" w:cs="Arial"/>
              </w:rPr>
              <w:t>1 YEAR 1 MONTH)</w:t>
            </w:r>
          </w:p>
          <w:p w14:paraId="560E7AE7" w14:textId="77777777" w:rsidR="00235CA6" w:rsidRPr="00141273" w:rsidRDefault="00C83BB6">
            <w:pPr>
              <w:pStyle w:val="Heading3"/>
              <w:rPr>
                <w:rFonts w:ascii="Arial" w:hAnsi="Arial" w:cs="Arial"/>
                <w:sz w:val="28"/>
              </w:rPr>
            </w:pPr>
            <w:r w:rsidRPr="00141273">
              <w:rPr>
                <w:rFonts w:ascii="Arial" w:hAnsi="Arial" w:cs="Arial"/>
                <w:color w:val="52D890" w:themeColor="accent1" w:themeTint="99"/>
                <w:sz w:val="28"/>
                <w:szCs w:val="28"/>
              </w:rPr>
              <w:t xml:space="preserve">Manual and automation </w:t>
            </w:r>
            <w:proofErr w:type="gramStart"/>
            <w:r w:rsidRPr="00141273">
              <w:rPr>
                <w:rFonts w:ascii="Arial" w:hAnsi="Arial" w:cs="Arial"/>
                <w:color w:val="52D890" w:themeColor="accent1" w:themeTint="99"/>
                <w:sz w:val="28"/>
                <w:szCs w:val="28"/>
              </w:rPr>
              <w:t>tester</w:t>
            </w:r>
            <w:r w:rsidRPr="00141273">
              <w:rPr>
                <w:rFonts w:ascii="Arial" w:hAnsi="Arial" w:cs="Arial"/>
                <w:color w:val="52D890" w:themeColor="accent1" w:themeTint="99"/>
                <w:sz w:val="24"/>
              </w:rPr>
              <w:t>,</w:t>
            </w:r>
            <w:r w:rsidRPr="00141273">
              <w:rPr>
                <w:rFonts w:ascii="Arial" w:hAnsi="Arial" w:cs="Arial"/>
                <w:sz w:val="28"/>
              </w:rPr>
              <w:t>velocis</w:t>
            </w:r>
            <w:proofErr w:type="gramEnd"/>
            <w:r w:rsidRPr="00141273">
              <w:rPr>
                <w:rFonts w:ascii="Arial" w:hAnsi="Arial" w:cs="Arial"/>
                <w:sz w:val="28"/>
              </w:rPr>
              <w:t xml:space="preserve"> software systems</w:t>
            </w:r>
          </w:p>
          <w:p w14:paraId="560E7AE8" w14:textId="77777777" w:rsidR="00235CA6" w:rsidRPr="00141273" w:rsidRDefault="00C83BB6">
            <w:pPr>
              <w:pStyle w:val="Heading3"/>
              <w:rPr>
                <w:rFonts w:ascii="Arial" w:hAnsi="Arial" w:cs="Arial"/>
                <w:color w:val="00B0F0"/>
                <w:sz w:val="28"/>
              </w:rPr>
            </w:pPr>
            <w:r w:rsidRPr="00141273">
              <w:rPr>
                <w:rFonts w:ascii="Arial" w:hAnsi="Arial" w:cs="Arial"/>
                <w:color w:val="00B0F0"/>
                <w:sz w:val="28"/>
              </w:rPr>
              <w:t>project name</w:t>
            </w:r>
            <w:proofErr w:type="gramStart"/>
            <w:r w:rsidRPr="00141273">
              <w:rPr>
                <w:rFonts w:ascii="Arial" w:hAnsi="Arial" w:cs="Arial"/>
                <w:color w:val="00B0F0"/>
                <w:sz w:val="28"/>
              </w:rPr>
              <w:t>-  E</w:t>
            </w:r>
            <w:proofErr w:type="gramEnd"/>
            <w:r w:rsidRPr="00141273">
              <w:rPr>
                <w:rFonts w:ascii="Arial" w:hAnsi="Arial" w:cs="Arial"/>
                <w:color w:val="00B0F0"/>
                <w:sz w:val="28"/>
              </w:rPr>
              <w:t>-sampada</w:t>
            </w:r>
          </w:p>
          <w:p w14:paraId="560E7AE9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AEA" w14:textId="77777777" w:rsidR="00235CA6" w:rsidRPr="00141273" w:rsidRDefault="00C83BB6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 w:rsidRPr="00141273"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Automation </w:t>
            </w:r>
            <w:proofErr w:type="gramStart"/>
            <w:r w:rsidRPr="00141273">
              <w:rPr>
                <w:rFonts w:ascii="Arial" w:hAnsi="Arial" w:cs="Arial"/>
                <w:bCs/>
                <w:color w:val="202124"/>
                <w:shd w:val="clear" w:color="auto" w:fill="FFFFFF"/>
              </w:rPr>
              <w:t>TESTING :</w:t>
            </w:r>
            <w:proofErr w:type="gramEnd"/>
            <w:r w:rsidRPr="00141273">
              <w:rPr>
                <w:rFonts w:ascii="Arial" w:hAnsi="Arial" w:cs="Arial"/>
                <w:bCs/>
                <w:color w:val="202124"/>
                <w:shd w:val="clear" w:color="auto" w:fill="FFFFFF"/>
              </w:rPr>
              <w:t>-</w:t>
            </w:r>
          </w:p>
          <w:p w14:paraId="560E7AEB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sz w:val="28"/>
              </w:rPr>
            </w:pPr>
          </w:p>
          <w:p w14:paraId="560E7AEC" w14:textId="77777777" w:rsidR="00235CA6" w:rsidRPr="00141273" w:rsidRDefault="00C83BB6">
            <w:pPr>
              <w:pStyle w:val="Heading3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 w:rsidRPr="00141273">
              <w:rPr>
                <w:rFonts w:ascii="Arial" w:hAnsi="Arial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560E7AED" w14:textId="77777777" w:rsidR="00235CA6" w:rsidRPr="00141273" w:rsidRDefault="00235CA6">
            <w:pPr>
              <w:pStyle w:val="Heading3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EE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Pr="00141273">
              <w:rPr>
                <w:rFonts w:ascii="Arial" w:hAnsi="Arial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and  </w:t>
            </w:r>
            <w:r w:rsidRPr="00141273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proofErr w:type="gramEnd"/>
            <w:r w:rsidRPr="00141273"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560E7AEF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F0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560E7AF1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knowledge  in</w:t>
            </w:r>
            <w:proofErr w:type="gramEnd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Data driven Testing, Cross browser testing and Parallel Test execution using Selenium WebDriver, TestNG and selenium Grid.</w:t>
            </w:r>
          </w:p>
          <w:p w14:paraId="560E7AF2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F3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560E7AF4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F5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560E7AF6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Well</w:t>
            </w:r>
            <w:proofErr w:type="gramEnd"/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acquainted with all phases of SDLC and STLC.</w:t>
            </w:r>
          </w:p>
          <w:p w14:paraId="560E7AF7" w14:textId="77777777" w:rsidR="00235CA6" w:rsidRPr="00141273" w:rsidRDefault="00235CA6">
            <w:pPr>
              <w:pStyle w:val="Heading3"/>
              <w:rPr>
                <w:rFonts w:ascii="Arial" w:hAnsi="Arial" w:cs="Arial"/>
                <w:sz w:val="21"/>
                <w:szCs w:val="21"/>
              </w:rPr>
            </w:pPr>
          </w:p>
          <w:p w14:paraId="560E7AF8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560E7AF9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60E7AFA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 w:rsidRPr="00141273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560E7AFB" w14:textId="77777777" w:rsidR="00235CA6" w:rsidRPr="00141273" w:rsidRDefault="00235CA6">
            <w:pPr>
              <w:pStyle w:val="Heading3"/>
              <w:rPr>
                <w:rFonts w:ascii="Arial" w:hAnsi="Arial" w:cs="Arial"/>
                <w:b w:val="0"/>
                <w:sz w:val="21"/>
                <w:szCs w:val="21"/>
              </w:rPr>
            </w:pPr>
          </w:p>
          <w:p w14:paraId="560E7AFC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• Experience in Automating Web Application Testing using Selenium WebDriver with TestNG framework.</w:t>
            </w:r>
          </w:p>
          <w:p w14:paraId="560E7AFD" w14:textId="77777777" w:rsidR="00235CA6" w:rsidRPr="00141273" w:rsidRDefault="00235CA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  <w:p w14:paraId="560E7AFE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lang w:val="en-IN" w:eastAsia="en-IN"/>
              </w:rPr>
              <w:t>• Involvement in Test Estimations and Test strategy implementation.</w:t>
            </w:r>
          </w:p>
          <w:p w14:paraId="560E7AFF" w14:textId="77777777" w:rsidR="00235CA6" w:rsidRPr="00141273" w:rsidRDefault="00235CA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  <w:p w14:paraId="560E7B00" w14:textId="77777777" w:rsidR="00235CA6" w:rsidRPr="00141273" w:rsidRDefault="00C83BB6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b/>
                <w:color w:val="000000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b/>
                <w:color w:val="000000"/>
                <w:lang w:val="en-IN" w:eastAsia="en-IN"/>
              </w:rPr>
              <w:t xml:space="preserve">MANUAL </w:t>
            </w:r>
            <w:proofErr w:type="gramStart"/>
            <w:r w:rsidRPr="00141273">
              <w:rPr>
                <w:rFonts w:ascii="Arial" w:eastAsia="Times New Roman" w:hAnsi="Arial" w:cs="Arial"/>
                <w:b/>
                <w:color w:val="000000"/>
                <w:lang w:val="en-IN" w:eastAsia="en-IN"/>
              </w:rPr>
              <w:t>TESTING:-</w:t>
            </w:r>
            <w:proofErr w:type="gramEnd"/>
          </w:p>
          <w:p w14:paraId="560E7B01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560E7B02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60E7B03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560E7B04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560E7B05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560E7B06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560E7B07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560E7B08" w14:textId="77777777" w:rsidR="00235CA6" w:rsidRPr="00141273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Style w:val="Strong"/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val="en-IN" w:eastAsia="en-IN"/>
              </w:rPr>
            </w:pPr>
            <w:r w:rsidRPr="00141273">
              <w:rPr>
                <w:rStyle w:val="Strong"/>
                <w:rFonts w:ascii="Arial" w:hAnsi="Arial" w:cs="Arial"/>
                <w:color w:val="000000"/>
                <w:shd w:val="clear" w:color="auto" w:fill="FFFFFF"/>
              </w:rPr>
              <w:t>Training Programs Attended:</w:t>
            </w:r>
          </w:p>
          <w:p w14:paraId="560E7B09" w14:textId="77777777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Attended </w:t>
            </w:r>
            <w:hyperlink r:id="rId8" w:tgtFrame="_blank" w:history="1">
              <w:r w:rsidRPr="00141273">
                <w:rPr>
                  <w:rStyle w:val="Hyperlink"/>
                  <w:rFonts w:ascii="Arial" w:hAnsi="Arial" w:cs="Arial"/>
                  <w:b w:val="0"/>
                  <w:szCs w:val="22"/>
                  <w:shd w:val="clear" w:color="auto" w:fill="FFFFFF"/>
                </w:rPr>
                <w:t>Selenium</w:t>
              </w:r>
            </w:hyperlink>
            <w:r w:rsidRPr="00141273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 Training program in JANUARY-</w:t>
            </w:r>
            <w:proofErr w:type="gramStart"/>
            <w:r w:rsidRPr="00141273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2019  in</w:t>
            </w:r>
            <w:proofErr w:type="gramEnd"/>
            <w:r w:rsidRPr="00141273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 xml:space="preserve"> squad </w:t>
            </w:r>
          </w:p>
          <w:p w14:paraId="560E7B0A" w14:textId="77777777" w:rsidR="00235CA6" w:rsidRPr="00141273" w:rsidRDefault="00C83BB6">
            <w:pPr>
              <w:pStyle w:val="Heading3"/>
              <w:rPr>
                <w:rFonts w:ascii="Arial" w:hAnsi="Arial" w:cs="Arial"/>
                <w:b w:val="0"/>
              </w:rPr>
            </w:pPr>
            <w:r w:rsidRPr="00141273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infotech NOIDA.</w:t>
            </w:r>
          </w:p>
          <w:p w14:paraId="560E7B0B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0C" w14:textId="77777777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JUNE. 2016 – NOV 2017(1 YEAR 6 MONTHS)</w:t>
            </w:r>
          </w:p>
          <w:p w14:paraId="560E7B0D" w14:textId="77777777" w:rsidR="00235CA6" w:rsidRPr="00141273" w:rsidRDefault="00C83BB6">
            <w:pPr>
              <w:pStyle w:val="Heading3"/>
              <w:rPr>
                <w:rFonts w:ascii="Arial" w:hAnsi="Arial" w:cs="Arial"/>
                <w:sz w:val="28"/>
              </w:rPr>
            </w:pPr>
            <w:r w:rsidRPr="00141273">
              <w:rPr>
                <w:rFonts w:ascii="Arial" w:hAnsi="Arial" w:cs="Arial"/>
                <w:sz w:val="28"/>
              </w:rPr>
              <w:t>project name</w:t>
            </w:r>
            <w:proofErr w:type="gramStart"/>
            <w:r w:rsidRPr="00141273">
              <w:rPr>
                <w:rFonts w:ascii="Arial" w:hAnsi="Arial" w:cs="Arial"/>
                <w:sz w:val="28"/>
              </w:rPr>
              <w:t>-  opkey</w:t>
            </w:r>
            <w:proofErr w:type="gramEnd"/>
          </w:p>
          <w:p w14:paraId="560E7B0E" w14:textId="77777777" w:rsidR="00235CA6" w:rsidRPr="00141273" w:rsidRDefault="00C83BB6">
            <w:pPr>
              <w:pStyle w:val="Heading2"/>
              <w:spacing w:after="0"/>
              <w:rPr>
                <w:rFonts w:ascii="Arial" w:hAnsi="Arial" w:cs="Arial"/>
                <w:sz w:val="28"/>
              </w:rPr>
            </w:pPr>
            <w:r w:rsidRPr="00141273">
              <w:rPr>
                <w:rFonts w:ascii="Arial" w:hAnsi="Arial" w:cs="Arial"/>
                <w:sz w:val="28"/>
              </w:rPr>
              <w:t xml:space="preserve">Manual Tester, </w:t>
            </w:r>
            <w:r w:rsidRPr="00141273">
              <w:rPr>
                <w:rStyle w:val="SubtleReference1"/>
                <w:rFonts w:ascii="Arial" w:hAnsi="Arial" w:cs="Arial"/>
                <w:sz w:val="28"/>
              </w:rPr>
              <w:t>Crestech Software Systems</w:t>
            </w:r>
          </w:p>
          <w:p w14:paraId="560E7B0F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Analyze complex business requirements and identify the test scenarios/cases.</w:t>
            </w:r>
          </w:p>
          <w:p w14:paraId="560E7B10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lastRenderedPageBreak/>
              <w:t>Involved extensively in Test Cases, Test scenario, User Test cases.</w:t>
            </w:r>
          </w:p>
          <w:p w14:paraId="560E7B11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 xml:space="preserve">Work on aggressive timelines with </w:t>
            </w:r>
            <w:proofErr w:type="gramStart"/>
            <w:r w:rsidRPr="00141273">
              <w:rPr>
                <w:rFonts w:ascii="Arial" w:hAnsi="Arial" w:cs="Arial"/>
              </w:rPr>
              <w:t>end to end</w:t>
            </w:r>
            <w:proofErr w:type="gramEnd"/>
            <w:r w:rsidRPr="00141273">
              <w:rPr>
                <w:rFonts w:ascii="Arial" w:hAnsi="Arial" w:cs="Arial"/>
              </w:rPr>
              <w:t xml:space="preserve"> coordination with multiple teams.</w:t>
            </w:r>
          </w:p>
          <w:p w14:paraId="560E7B12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Ensure timely project deliveries and provide good quality product.</w:t>
            </w:r>
          </w:p>
          <w:p w14:paraId="560E7B13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Take care of status reporting, maintain Defect report.</w:t>
            </w:r>
          </w:p>
          <w:p w14:paraId="560E7B14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 xml:space="preserve">Take care of Status </w:t>
            </w:r>
            <w:proofErr w:type="gramStart"/>
            <w:r w:rsidRPr="00141273">
              <w:rPr>
                <w:rFonts w:ascii="Arial" w:hAnsi="Arial" w:cs="Arial"/>
              </w:rPr>
              <w:t>Reporting ,Maintain</w:t>
            </w:r>
            <w:proofErr w:type="gramEnd"/>
            <w:r w:rsidRPr="00141273">
              <w:rPr>
                <w:rFonts w:ascii="Arial" w:hAnsi="Arial" w:cs="Arial"/>
              </w:rPr>
              <w:t xml:space="preserve"> Defect Report, QMS documents and release notes.</w:t>
            </w:r>
          </w:p>
          <w:p w14:paraId="560E7B15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Knowledge of TESTING like Regression, Retesting, Smoke, Sanity, Integration, User Acceptance, Load, Stress ETC</w:t>
            </w:r>
          </w:p>
          <w:p w14:paraId="560E7B16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 xml:space="preserve">Knowledge of </w:t>
            </w:r>
            <w:proofErr w:type="gramStart"/>
            <w:r w:rsidRPr="00141273">
              <w:rPr>
                <w:rFonts w:ascii="Arial" w:hAnsi="Arial" w:cs="Arial"/>
              </w:rPr>
              <w:t>SDLC(</w:t>
            </w:r>
            <w:proofErr w:type="gramEnd"/>
            <w:r w:rsidRPr="00141273">
              <w:rPr>
                <w:rFonts w:ascii="Arial" w:hAnsi="Arial" w:cs="Arial"/>
              </w:rPr>
              <w:t>Software Development Life Cycle).</w:t>
            </w:r>
          </w:p>
          <w:p w14:paraId="560E7B17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 xml:space="preserve">Knowledge of </w:t>
            </w:r>
            <w:proofErr w:type="gramStart"/>
            <w:r w:rsidRPr="00141273">
              <w:rPr>
                <w:rFonts w:ascii="Arial" w:hAnsi="Arial" w:cs="Arial"/>
              </w:rPr>
              <w:t>STLC(</w:t>
            </w:r>
            <w:proofErr w:type="gramEnd"/>
            <w:r w:rsidRPr="00141273">
              <w:rPr>
                <w:rFonts w:ascii="Arial" w:hAnsi="Arial" w:cs="Arial"/>
              </w:rPr>
              <w:t>Software Testing Life Cycle).</w:t>
            </w:r>
          </w:p>
          <w:p w14:paraId="560E7B18" w14:textId="77777777" w:rsidR="00235CA6" w:rsidRPr="00141273" w:rsidRDefault="00C83B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Knowledge of Waterfall model, Multi waterfall model, Agile model, Spiral model.</w:t>
            </w:r>
          </w:p>
          <w:p w14:paraId="560E7B19" w14:textId="77777777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Knowledge of Bug Cycle.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235CA6" w:rsidRPr="00141273" w14:paraId="560E7B2C" w14:textId="77777777">
              <w:tc>
                <w:tcPr>
                  <w:tcW w:w="8601" w:type="dxa"/>
                  <w:tcMar>
                    <w:top w:w="216" w:type="dxa"/>
                  </w:tcMar>
                </w:tcPr>
                <w:p w14:paraId="560E7B1A" w14:textId="3B5EF0B9" w:rsidR="00235CA6" w:rsidRPr="00141273" w:rsidRDefault="00C83BB6">
                  <w:pPr>
                    <w:pStyle w:val="Heading3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Jan. 201</w:t>
                  </w:r>
                  <w:r w:rsidR="005D1972" w:rsidRPr="00141273">
                    <w:rPr>
                      <w:rFonts w:ascii="Arial" w:hAnsi="Arial" w:cs="Arial"/>
                    </w:rPr>
                    <w:t>6</w:t>
                  </w:r>
                  <w:r w:rsidRPr="00141273">
                    <w:rPr>
                      <w:rFonts w:ascii="Arial" w:hAnsi="Arial" w:cs="Arial"/>
                    </w:rPr>
                    <w:t xml:space="preserve"> – MAY. 201</w:t>
                  </w:r>
                  <w:r w:rsidR="005D1972" w:rsidRPr="00141273">
                    <w:rPr>
                      <w:rFonts w:ascii="Arial" w:hAnsi="Arial" w:cs="Arial"/>
                    </w:rPr>
                    <w:t>8</w:t>
                  </w:r>
                  <w:r w:rsidRPr="00141273">
                    <w:rPr>
                      <w:rFonts w:ascii="Arial" w:hAnsi="Arial" w:cs="Arial"/>
                    </w:rPr>
                    <w:t>(</w:t>
                  </w:r>
                  <w:r w:rsidR="005D1972" w:rsidRPr="00141273">
                    <w:rPr>
                      <w:rFonts w:ascii="Arial" w:hAnsi="Arial" w:cs="Arial"/>
                    </w:rPr>
                    <w:t>2</w:t>
                  </w:r>
                  <w:r w:rsidRPr="00141273">
                    <w:rPr>
                      <w:rFonts w:ascii="Arial" w:hAnsi="Arial" w:cs="Arial"/>
                    </w:rPr>
                    <w:t xml:space="preserve"> YEAR 4 MONTHS)</w:t>
                  </w:r>
                </w:p>
                <w:p w14:paraId="560E7B1B" w14:textId="77777777" w:rsidR="00235CA6" w:rsidRPr="00141273" w:rsidRDefault="00C83BB6">
                  <w:pPr>
                    <w:pStyle w:val="Heading2"/>
                    <w:spacing w:after="0"/>
                    <w:rPr>
                      <w:rFonts w:ascii="Arial" w:hAnsi="Arial" w:cs="Arial"/>
                      <w:sz w:val="28"/>
                    </w:rPr>
                  </w:pPr>
                  <w:r w:rsidRPr="00141273">
                    <w:rPr>
                      <w:rFonts w:ascii="Arial" w:hAnsi="Arial" w:cs="Arial"/>
                      <w:sz w:val="28"/>
                    </w:rPr>
                    <w:t xml:space="preserve">Manual Tester, </w:t>
                  </w:r>
                  <w:r w:rsidRPr="00141273">
                    <w:rPr>
                      <w:rStyle w:val="SubtleReference1"/>
                      <w:rFonts w:ascii="Arial" w:hAnsi="Arial" w:cs="Arial"/>
                      <w:sz w:val="28"/>
                    </w:rPr>
                    <w:t>Digital Web Solutions Pvt Ltd.</w:t>
                  </w:r>
                </w:p>
                <w:p w14:paraId="560E7B1C" w14:textId="77777777" w:rsidR="00235CA6" w:rsidRPr="00141273" w:rsidRDefault="00C83BB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Tested the application using testing techniques.</w:t>
                  </w:r>
                </w:p>
                <w:p w14:paraId="560E7B1D" w14:textId="77777777" w:rsidR="00235CA6" w:rsidRPr="00141273" w:rsidRDefault="00C83BB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Created, updated and reviewed of test cases and test scenarios.</w:t>
                  </w:r>
                </w:p>
                <w:p w14:paraId="560E7B1E" w14:textId="77777777" w:rsidR="00235CA6" w:rsidRPr="00141273" w:rsidRDefault="00C83BB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 xml:space="preserve">Participated in reviews, defect tracking and other meeting.  </w:t>
                  </w:r>
                </w:p>
                <w:p w14:paraId="560E7B1F" w14:textId="77777777" w:rsidR="00235CA6" w:rsidRPr="00141273" w:rsidRDefault="00C83BB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 xml:space="preserve">Good experience in BUG TRACKING and REPORT using DEFECT MANAGEMENT </w:t>
                  </w:r>
                  <w:proofErr w:type="gramStart"/>
                  <w:r w:rsidRPr="00141273">
                    <w:rPr>
                      <w:rFonts w:ascii="Arial" w:hAnsi="Arial" w:cs="Arial"/>
                    </w:rPr>
                    <w:t>TOOLS(</w:t>
                  </w:r>
                  <w:proofErr w:type="gramEnd"/>
                  <w:r w:rsidRPr="00141273">
                    <w:rPr>
                      <w:rFonts w:ascii="Arial" w:hAnsi="Arial" w:cs="Arial"/>
                    </w:rPr>
                    <w:t>TARANTULA,MANTIS AND JIRA)</w:t>
                  </w:r>
                </w:p>
                <w:p w14:paraId="560E7B20" w14:textId="77777777" w:rsidR="00235CA6" w:rsidRPr="00141273" w:rsidRDefault="00C83BB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 xml:space="preserve">Knowledge Regarding Testing Technologies Verification, Validation, Testing Techniques. </w:t>
                  </w:r>
                </w:p>
                <w:p w14:paraId="560E7B21" w14:textId="77777777" w:rsidR="00235CA6" w:rsidRPr="00141273" w:rsidRDefault="00C83BB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Daily update and managed offshore team.</w:t>
                  </w:r>
                </w:p>
                <w:p w14:paraId="560E7B22" w14:textId="77777777" w:rsidR="00235CA6" w:rsidRPr="00141273" w:rsidRDefault="00C83BB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Ability to learn new technologies and tools quickly</w:t>
                  </w:r>
                </w:p>
                <w:p w14:paraId="560E7B23" w14:textId="77777777" w:rsidR="00235CA6" w:rsidRPr="00141273" w:rsidRDefault="00235CA6">
                  <w:pPr>
                    <w:rPr>
                      <w:rFonts w:ascii="Arial" w:hAnsi="Arial" w:cs="Arial"/>
                    </w:rPr>
                  </w:pPr>
                </w:p>
                <w:p w14:paraId="560E7B24" w14:textId="43A59C9D" w:rsidR="00235CA6" w:rsidRPr="00141273" w:rsidRDefault="00C83BB6">
                  <w:pPr>
                    <w:pStyle w:val="Heading3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Nov. 2013 – NOV. 201</w:t>
                  </w:r>
                  <w:r w:rsidR="001F27ED" w:rsidRPr="00141273">
                    <w:rPr>
                      <w:rFonts w:ascii="Arial" w:hAnsi="Arial" w:cs="Arial"/>
                    </w:rPr>
                    <w:t>6</w:t>
                  </w:r>
                  <w:r w:rsidRPr="00141273">
                    <w:rPr>
                      <w:rFonts w:ascii="Arial" w:hAnsi="Arial" w:cs="Arial"/>
                    </w:rPr>
                    <w:t>(</w:t>
                  </w:r>
                  <w:r w:rsidR="001F27ED" w:rsidRPr="00141273">
                    <w:rPr>
                      <w:rFonts w:ascii="Arial" w:hAnsi="Arial" w:cs="Arial"/>
                    </w:rPr>
                    <w:t>3</w:t>
                  </w:r>
                  <w:r w:rsidRPr="00141273">
                    <w:rPr>
                      <w:rFonts w:ascii="Arial" w:hAnsi="Arial" w:cs="Arial"/>
                    </w:rPr>
                    <w:t xml:space="preserve"> YEARS)</w:t>
                  </w:r>
                </w:p>
                <w:p w14:paraId="560E7B25" w14:textId="77777777" w:rsidR="00235CA6" w:rsidRPr="00141273" w:rsidRDefault="00C83BB6">
                  <w:pPr>
                    <w:pStyle w:val="Heading2"/>
                    <w:spacing w:after="0"/>
                    <w:rPr>
                      <w:rFonts w:ascii="Arial" w:hAnsi="Arial" w:cs="Arial"/>
                      <w:sz w:val="28"/>
                    </w:rPr>
                  </w:pPr>
                  <w:r w:rsidRPr="00141273">
                    <w:rPr>
                      <w:rFonts w:ascii="Arial" w:hAnsi="Arial" w:cs="Arial"/>
                      <w:sz w:val="28"/>
                    </w:rPr>
                    <w:t xml:space="preserve">Manual Tester, </w:t>
                  </w:r>
                  <w:r w:rsidRPr="00141273">
                    <w:rPr>
                      <w:rStyle w:val="SubtleReference1"/>
                      <w:rFonts w:ascii="Arial" w:hAnsi="Arial" w:cs="Arial"/>
                      <w:sz w:val="28"/>
                    </w:rPr>
                    <w:t>Cero Technologies Pvt Ltd.</w:t>
                  </w:r>
                </w:p>
                <w:p w14:paraId="560E7B26" w14:textId="77777777" w:rsidR="00235CA6" w:rsidRPr="00141273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</w:pPr>
                  <w:r w:rsidRPr="00141273"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all QA and testing activities during UAT and PROD SDLC.</w:t>
                  </w:r>
                </w:p>
                <w:p w14:paraId="560E7B27" w14:textId="77777777" w:rsidR="00235CA6" w:rsidRPr="00141273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</w:pPr>
                  <w:r w:rsidRPr="00141273"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smoke, functional and ad-hoc testing during SIT phase.</w:t>
                  </w:r>
                </w:p>
                <w:p w14:paraId="560E7B28" w14:textId="77777777" w:rsidR="00235CA6" w:rsidRPr="00141273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</w:pPr>
                  <w:r w:rsidRPr="00141273"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  <w:t>Tested Applications compatibility on different browser versions (IE, Firefox).</w:t>
                  </w:r>
                </w:p>
                <w:p w14:paraId="560E7B29" w14:textId="77777777" w:rsidR="00235CA6" w:rsidRPr="00141273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</w:pPr>
                  <w:r w:rsidRPr="00141273"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  <w:t>Prepared Test Reports and submitted the bug findings to the Bugzilla defect tracking system.</w:t>
                  </w:r>
                </w:p>
                <w:p w14:paraId="560E7B2A" w14:textId="77777777" w:rsidR="00235CA6" w:rsidRPr="00141273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</w:pPr>
                  <w:r w:rsidRPr="00141273">
                    <w:rPr>
                      <w:rFonts w:ascii="Arial" w:eastAsia="Times New Roman" w:hAnsi="Arial" w:cs="Arial"/>
                      <w:color w:val="464C4E"/>
                      <w:sz w:val="21"/>
                      <w:szCs w:val="21"/>
                      <w:lang w:val="en-IN" w:eastAsia="en-IN"/>
                    </w:rPr>
                    <w:t>Involved in defect reporting, defect tracking and defect reproducing</w:t>
                  </w:r>
                </w:p>
                <w:p w14:paraId="560E7B2B" w14:textId="77777777" w:rsidR="00235CA6" w:rsidRPr="00141273" w:rsidRDefault="00235CA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560E7B2D" w14:textId="77777777" w:rsidR="00235CA6" w:rsidRPr="00141273" w:rsidRDefault="00235CA6">
            <w:pPr>
              <w:pStyle w:val="Heading1"/>
              <w:spacing w:before="0" w:after="0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Education:"/>
              <w:tag w:val="Education:"/>
              <w:id w:val="-1908763273"/>
              <w:placeholder>
                <w:docPart w:val="{fb738845-6721-4905-ae44-c8ee041c8ab4}"/>
              </w:placeholder>
              <w:temporary/>
              <w:showingPlcHdr/>
            </w:sdtPr>
            <w:sdtEndPr/>
            <w:sdtContent>
              <w:p w14:paraId="560E7B2E" w14:textId="77777777" w:rsidR="00235CA6" w:rsidRPr="00141273" w:rsidRDefault="00C83BB6">
                <w:pPr>
                  <w:pStyle w:val="Heading1"/>
                  <w:spacing w:before="0" w:after="0"/>
                  <w:rPr>
                    <w:rFonts w:ascii="Arial" w:hAnsi="Arial" w:cs="Arial"/>
                  </w:rPr>
                </w:pPr>
                <w:r w:rsidRPr="00141273">
                  <w:rPr>
                    <w:rFonts w:ascii="Arial" w:hAnsi="Arial" w:cs="Arial"/>
                  </w:rPr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235CA6" w:rsidRPr="00141273" w14:paraId="560E7B34" w14:textId="77777777">
              <w:tc>
                <w:tcPr>
                  <w:tcW w:w="9886" w:type="dxa"/>
                </w:tcPr>
                <w:p w14:paraId="560E7B2F" w14:textId="77777777" w:rsidR="00235CA6" w:rsidRPr="00141273" w:rsidRDefault="00C83BB6">
                  <w:pPr>
                    <w:pStyle w:val="Heading3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May. 2012</w:t>
                  </w:r>
                </w:p>
                <w:p w14:paraId="560E7B30" w14:textId="77777777" w:rsidR="00235CA6" w:rsidRPr="00141273" w:rsidRDefault="00C83BB6">
                  <w:pPr>
                    <w:pStyle w:val="Heading2"/>
                    <w:spacing w:after="0"/>
                    <w:rPr>
                      <w:rStyle w:val="SubtleReference1"/>
                      <w:rFonts w:ascii="Arial" w:hAnsi="Arial" w:cs="Arial"/>
                      <w:sz w:val="28"/>
                    </w:rPr>
                  </w:pPr>
                  <w:r w:rsidRPr="00141273">
                    <w:rPr>
                      <w:rFonts w:ascii="Arial" w:hAnsi="Arial" w:cs="Arial"/>
                      <w:sz w:val="28"/>
                    </w:rPr>
                    <w:t xml:space="preserve">B. Tech, Electrical and Electronics, </w:t>
                  </w:r>
                  <w:r w:rsidRPr="00141273">
                    <w:rPr>
                      <w:rStyle w:val="SubtleReference1"/>
                      <w:rFonts w:ascii="Arial" w:hAnsi="Arial" w:cs="Arial"/>
                      <w:sz w:val="28"/>
                    </w:rPr>
                    <w:t>Hindustan Institute of Technologies, Greater Noida</w:t>
                  </w:r>
                </w:p>
                <w:p w14:paraId="560E7B31" w14:textId="77777777" w:rsidR="00235CA6" w:rsidRPr="00141273" w:rsidRDefault="00235CA6">
                  <w:pPr>
                    <w:pStyle w:val="Heading2"/>
                    <w:spacing w:after="0"/>
                    <w:rPr>
                      <w:rStyle w:val="SubtleReference1"/>
                      <w:rFonts w:ascii="Arial" w:hAnsi="Arial" w:cs="Arial"/>
                    </w:rPr>
                  </w:pPr>
                </w:p>
                <w:p w14:paraId="560E7B32" w14:textId="77777777" w:rsidR="00235CA6" w:rsidRPr="00141273" w:rsidRDefault="00C83BB6">
                  <w:pPr>
                    <w:pStyle w:val="Heading3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May. 2007</w:t>
                  </w:r>
                </w:p>
                <w:p w14:paraId="560E7B33" w14:textId="77777777" w:rsidR="00235CA6" w:rsidRPr="00141273" w:rsidRDefault="00C83BB6">
                  <w:pPr>
                    <w:pStyle w:val="Heading2"/>
                    <w:spacing w:after="0"/>
                    <w:rPr>
                      <w:rFonts w:ascii="Arial" w:hAnsi="Arial" w:cs="Arial"/>
                      <w:b w:val="0"/>
                      <w:smallCaps/>
                      <w:color w:val="595959" w:themeColor="text1" w:themeTint="A6"/>
                      <w:sz w:val="28"/>
                    </w:rPr>
                  </w:pPr>
                  <w:r w:rsidRPr="00141273">
                    <w:rPr>
                      <w:rFonts w:ascii="Arial" w:hAnsi="Arial" w:cs="Arial"/>
                      <w:sz w:val="28"/>
                    </w:rPr>
                    <w:t xml:space="preserve">HIGH SCHOOL, Science </w:t>
                  </w:r>
                  <w:proofErr w:type="gramStart"/>
                  <w:r w:rsidRPr="00141273">
                    <w:rPr>
                      <w:rFonts w:ascii="Arial" w:hAnsi="Arial" w:cs="Arial"/>
                      <w:sz w:val="28"/>
                    </w:rPr>
                    <w:t>Stream,</w:t>
                  </w:r>
                  <w:r w:rsidRPr="00141273">
                    <w:rPr>
                      <w:rStyle w:val="SubtleReference1"/>
                      <w:rFonts w:ascii="Arial" w:hAnsi="Arial" w:cs="Arial"/>
                      <w:sz w:val="28"/>
                    </w:rPr>
                    <w:t>Guru</w:t>
                  </w:r>
                  <w:proofErr w:type="gramEnd"/>
                  <w:r w:rsidRPr="00141273">
                    <w:rPr>
                      <w:rStyle w:val="SubtleReference1"/>
                      <w:rFonts w:ascii="Arial" w:hAnsi="Arial" w:cs="Arial"/>
                      <w:sz w:val="28"/>
                    </w:rPr>
                    <w:t xml:space="preserve"> Harkishen Public School, West Jyoti Nagar, Delhi</w:t>
                  </w:r>
                </w:p>
              </w:tc>
            </w:tr>
          </w:tbl>
          <w:p w14:paraId="560E7B35" w14:textId="77777777" w:rsidR="00235CA6" w:rsidRPr="00141273" w:rsidRDefault="00235CA6">
            <w:pPr>
              <w:pStyle w:val="Heading1"/>
              <w:spacing w:before="0" w:after="0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Skills:"/>
              <w:tag w:val="Skills:"/>
              <w:id w:val="-1392877668"/>
              <w:placeholder>
                <w:docPart w:val="{24b89357-50db-4804-8f90-2a0752fb8a76}"/>
              </w:placeholder>
              <w:temporary/>
              <w:showingPlcHdr/>
            </w:sdtPr>
            <w:sdtEndPr/>
            <w:sdtContent>
              <w:p w14:paraId="560E7B36" w14:textId="77777777" w:rsidR="00235CA6" w:rsidRPr="00141273" w:rsidRDefault="00C83BB6">
                <w:pPr>
                  <w:pStyle w:val="Heading1"/>
                  <w:spacing w:before="0" w:after="0"/>
                  <w:rPr>
                    <w:rFonts w:ascii="Arial" w:hAnsi="Arial" w:cs="Arial"/>
                  </w:rPr>
                </w:pPr>
                <w:r w:rsidRPr="00141273">
                  <w:rPr>
                    <w:rFonts w:ascii="Arial" w:hAnsi="Arial" w:cs="Arial"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7"/>
              <w:gridCol w:w="4397"/>
            </w:tblGrid>
            <w:tr w:rsidR="00235CA6" w:rsidRPr="00141273" w14:paraId="560E7B3F" w14:textId="77777777">
              <w:tc>
                <w:tcPr>
                  <w:tcW w:w="4675" w:type="dxa"/>
                </w:tcPr>
                <w:p w14:paraId="560E7B37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Basic SQL</w:t>
                  </w:r>
                </w:p>
                <w:p w14:paraId="560E7B38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Basic Java</w:t>
                  </w:r>
                </w:p>
                <w:p w14:paraId="560E7B39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MS Excel</w:t>
                  </w:r>
                </w:p>
                <w:p w14:paraId="560E7B3A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lastRenderedPageBreak/>
                    <w:t>Team Player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560E7B3B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lastRenderedPageBreak/>
                    <w:t>Manual Testing</w:t>
                  </w:r>
                </w:p>
                <w:p w14:paraId="560E7B3C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Defect &amp; Bug Discovery</w:t>
                  </w:r>
                </w:p>
                <w:p w14:paraId="560E7B3D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t>Test Cases, Plans &amp; Scripts</w:t>
                  </w:r>
                </w:p>
                <w:p w14:paraId="560E7B3E" w14:textId="77777777" w:rsidR="00235CA6" w:rsidRPr="00141273" w:rsidRDefault="00C83BB6">
                  <w:pPr>
                    <w:pStyle w:val="ListBullet"/>
                    <w:rPr>
                      <w:rFonts w:ascii="Arial" w:hAnsi="Arial" w:cs="Arial"/>
                    </w:rPr>
                  </w:pPr>
                  <w:r w:rsidRPr="00141273">
                    <w:rPr>
                      <w:rFonts w:ascii="Arial" w:hAnsi="Arial" w:cs="Arial"/>
                    </w:rPr>
                    <w:lastRenderedPageBreak/>
                    <w:t>Leadership</w:t>
                  </w:r>
                </w:p>
              </w:tc>
            </w:tr>
          </w:tbl>
          <w:p w14:paraId="560E7B40" w14:textId="77777777" w:rsidR="00235CA6" w:rsidRPr="00141273" w:rsidRDefault="00235CA6">
            <w:pPr>
              <w:rPr>
                <w:rFonts w:ascii="Arial" w:hAnsi="Arial" w:cs="Arial"/>
              </w:rPr>
            </w:pPr>
          </w:p>
          <w:p w14:paraId="560E7B41" w14:textId="77777777" w:rsidR="00235CA6" w:rsidRPr="00141273" w:rsidRDefault="00C83BB6">
            <w:pPr>
              <w:rPr>
                <w:rFonts w:ascii="Arial" w:eastAsiaTheme="majorEastAsia" w:hAnsi="Arial" w:cs="Arial"/>
                <w:b/>
                <w:caps/>
                <w:color w:val="262626" w:themeColor="text1" w:themeTint="D9"/>
                <w:sz w:val="28"/>
                <w:szCs w:val="32"/>
              </w:rPr>
            </w:pPr>
            <w:r w:rsidRPr="00141273">
              <w:rPr>
                <w:rFonts w:ascii="Arial" w:eastAsiaTheme="majorEastAsia" w:hAnsi="Arial" w:cs="Arial"/>
                <w:b/>
                <w:caps/>
                <w:color w:val="262626" w:themeColor="text1" w:themeTint="D9"/>
                <w:sz w:val="28"/>
                <w:szCs w:val="32"/>
              </w:rPr>
              <w:t>Internship AND ACADEMIC PROJECT</w:t>
            </w:r>
          </w:p>
          <w:p w14:paraId="560E7B42" w14:textId="77777777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JUL. 2011 – AUG. 2011</w:t>
            </w:r>
          </w:p>
          <w:p w14:paraId="560E7B43" w14:textId="77777777" w:rsidR="00235CA6" w:rsidRPr="00141273" w:rsidRDefault="00C83BB6">
            <w:pPr>
              <w:pStyle w:val="Heading2"/>
              <w:spacing w:after="0"/>
              <w:rPr>
                <w:rStyle w:val="SubtleReference1"/>
                <w:rFonts w:ascii="Arial" w:hAnsi="Arial" w:cs="Arial"/>
                <w:sz w:val="28"/>
              </w:rPr>
            </w:pPr>
            <w:r w:rsidRPr="00141273">
              <w:rPr>
                <w:rFonts w:ascii="Arial" w:hAnsi="Arial" w:cs="Arial"/>
                <w:sz w:val="28"/>
              </w:rPr>
              <w:t xml:space="preserve">Internship Trainee, </w:t>
            </w:r>
            <w:r w:rsidRPr="00141273">
              <w:rPr>
                <w:rStyle w:val="SubtleReference1"/>
                <w:rFonts w:ascii="Arial" w:hAnsi="Arial" w:cs="Arial"/>
                <w:sz w:val="28"/>
              </w:rPr>
              <w:t>NTPC</w:t>
            </w:r>
          </w:p>
          <w:p w14:paraId="560E7B44" w14:textId="77777777" w:rsidR="00235CA6" w:rsidRPr="00141273" w:rsidRDefault="00235CA6">
            <w:pPr>
              <w:pStyle w:val="Heading2"/>
              <w:spacing w:after="0"/>
              <w:rPr>
                <w:rFonts w:ascii="Arial" w:hAnsi="Arial" w:cs="Arial"/>
                <w:sz w:val="28"/>
              </w:rPr>
            </w:pPr>
          </w:p>
          <w:p w14:paraId="560E7B45" w14:textId="77777777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JUL. 2010 – AUG. 2010</w:t>
            </w:r>
          </w:p>
          <w:p w14:paraId="560E7B46" w14:textId="77777777" w:rsidR="00235CA6" w:rsidRPr="00141273" w:rsidRDefault="00C83BB6">
            <w:pPr>
              <w:tabs>
                <w:tab w:val="left" w:pos="300"/>
                <w:tab w:val="center" w:pos="4680"/>
              </w:tabs>
              <w:ind w:left="3600" w:hanging="3600"/>
              <w:rPr>
                <w:rFonts w:ascii="Arial" w:eastAsiaTheme="majorEastAsia" w:hAnsi="Arial" w:cs="Arial"/>
                <w:b/>
                <w:caps/>
                <w:color w:val="1D824C" w:themeColor="accent1"/>
                <w:sz w:val="28"/>
                <w:szCs w:val="26"/>
              </w:rPr>
            </w:pPr>
            <w:proofErr w:type="gramStart"/>
            <w:r w:rsidRPr="00141273">
              <w:rPr>
                <w:rFonts w:ascii="Arial" w:eastAsiaTheme="majorEastAsia" w:hAnsi="Arial" w:cs="Arial"/>
                <w:b/>
                <w:caps/>
                <w:color w:val="1D824C" w:themeColor="accent1"/>
                <w:sz w:val="28"/>
                <w:szCs w:val="26"/>
              </w:rPr>
              <w:t>Trainee,</w:t>
            </w:r>
            <w:r w:rsidRPr="00141273">
              <w:rPr>
                <w:rStyle w:val="SubtleReference1"/>
                <w:rFonts w:ascii="Arial" w:hAnsi="Arial" w:cs="Arial"/>
                <w:b w:val="0"/>
                <w:sz w:val="28"/>
              </w:rPr>
              <w:t>C</w:t>
            </w:r>
            <w:proofErr w:type="gramEnd"/>
            <w:r w:rsidRPr="00141273">
              <w:rPr>
                <w:rStyle w:val="SubtleReference1"/>
                <w:rFonts w:ascii="Arial" w:hAnsi="Arial" w:cs="Arial"/>
                <w:b w:val="0"/>
                <w:sz w:val="28"/>
              </w:rPr>
              <w:t>&amp;S (Electrical)</w:t>
            </w:r>
          </w:p>
          <w:p w14:paraId="560E7B47" w14:textId="77777777" w:rsidR="00235CA6" w:rsidRPr="00141273" w:rsidRDefault="00235CA6">
            <w:pPr>
              <w:tabs>
                <w:tab w:val="left" w:pos="300"/>
                <w:tab w:val="center" w:pos="4680"/>
              </w:tabs>
              <w:ind w:left="3600" w:hanging="3600"/>
              <w:rPr>
                <w:rFonts w:ascii="Arial" w:hAnsi="Arial" w:cs="Arial"/>
                <w:b/>
              </w:rPr>
            </w:pPr>
          </w:p>
          <w:p w14:paraId="560E7B48" w14:textId="77777777" w:rsidR="00235CA6" w:rsidRPr="00141273" w:rsidRDefault="00C83BB6">
            <w:pPr>
              <w:tabs>
                <w:tab w:val="left" w:pos="300"/>
                <w:tab w:val="center" w:pos="4680"/>
              </w:tabs>
              <w:ind w:left="3600" w:hanging="3600"/>
              <w:rPr>
                <w:rFonts w:ascii="Arial" w:hAnsi="Arial" w:cs="Arial"/>
                <w:b/>
              </w:rPr>
            </w:pPr>
            <w:r w:rsidRPr="00141273">
              <w:rPr>
                <w:rFonts w:ascii="Arial" w:hAnsi="Arial" w:cs="Arial"/>
                <w:b/>
              </w:rPr>
              <w:t>MAR. 2012</w:t>
            </w:r>
          </w:p>
          <w:p w14:paraId="560E7B49" w14:textId="77777777" w:rsidR="00235CA6" w:rsidRPr="00141273" w:rsidRDefault="00C83BB6">
            <w:pPr>
              <w:tabs>
                <w:tab w:val="left" w:pos="300"/>
                <w:tab w:val="center" w:pos="4680"/>
              </w:tabs>
              <w:ind w:left="3600" w:hanging="3600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 xml:space="preserve">Wireless Railway Gate Interlock System and Vehicle Scanning </w:t>
            </w:r>
            <w:proofErr w:type="gramStart"/>
            <w:r w:rsidRPr="00141273">
              <w:rPr>
                <w:rFonts w:ascii="Arial" w:hAnsi="Arial" w:cs="Arial"/>
              </w:rPr>
              <w:t>With</w:t>
            </w:r>
            <w:proofErr w:type="gramEnd"/>
            <w:r w:rsidRPr="00141273">
              <w:rPr>
                <w:rFonts w:ascii="Arial" w:hAnsi="Arial" w:cs="Arial"/>
              </w:rPr>
              <w:t xml:space="preserve"> Auto Operation Arrangement.</w:t>
            </w:r>
          </w:p>
          <w:p w14:paraId="560E7B4A" w14:textId="77777777" w:rsidR="00235CA6" w:rsidRPr="00141273" w:rsidRDefault="00C83BB6">
            <w:p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Technology used: Embedded Systems</w:t>
            </w:r>
          </w:p>
          <w:p w14:paraId="560E7B4B" w14:textId="77777777" w:rsidR="00235CA6" w:rsidRPr="00141273" w:rsidRDefault="00235CA6">
            <w:pPr>
              <w:rPr>
                <w:rFonts w:ascii="Arial" w:hAnsi="Arial" w:cs="Arial"/>
              </w:rPr>
            </w:pPr>
          </w:p>
          <w:p w14:paraId="560E7B4C" w14:textId="77777777" w:rsidR="00235CA6" w:rsidRPr="00141273" w:rsidRDefault="00C83BB6">
            <w:pPr>
              <w:rPr>
                <w:rFonts w:ascii="Arial" w:eastAsiaTheme="majorEastAsia" w:hAnsi="Arial" w:cs="Arial"/>
                <w:b/>
                <w:caps/>
                <w:color w:val="262626" w:themeColor="text1" w:themeTint="D9"/>
                <w:sz w:val="28"/>
                <w:szCs w:val="32"/>
              </w:rPr>
            </w:pPr>
            <w:r w:rsidRPr="00141273">
              <w:rPr>
                <w:rFonts w:ascii="Arial" w:eastAsiaTheme="majorEastAsia" w:hAnsi="Arial" w:cs="Arial"/>
                <w:b/>
                <w:caps/>
                <w:color w:val="262626" w:themeColor="text1" w:themeTint="D9"/>
                <w:sz w:val="28"/>
                <w:szCs w:val="32"/>
              </w:rPr>
              <w:t>PERSONAL PROFILE</w:t>
            </w:r>
          </w:p>
          <w:p w14:paraId="560E7B4D" w14:textId="77777777" w:rsidR="00235CA6" w:rsidRPr="00141273" w:rsidRDefault="00C83BB6">
            <w:p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Father’s Name</w:t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  <w:t>:</w:t>
            </w:r>
            <w:r w:rsidRPr="00141273">
              <w:rPr>
                <w:rFonts w:ascii="Arial" w:hAnsi="Arial" w:cs="Arial"/>
              </w:rPr>
              <w:tab/>
            </w:r>
            <w:proofErr w:type="spellStart"/>
            <w:r w:rsidRPr="00141273">
              <w:rPr>
                <w:rFonts w:ascii="Arial" w:hAnsi="Arial" w:cs="Arial"/>
              </w:rPr>
              <w:t>J.</w:t>
            </w:r>
            <w:proofErr w:type="gramStart"/>
            <w:r w:rsidRPr="00141273">
              <w:rPr>
                <w:rFonts w:ascii="Arial" w:hAnsi="Arial" w:cs="Arial"/>
              </w:rPr>
              <w:t>P.Singh</w:t>
            </w:r>
            <w:proofErr w:type="spellEnd"/>
            <w:proofErr w:type="gramEnd"/>
          </w:p>
          <w:p w14:paraId="560E7B4E" w14:textId="77777777" w:rsidR="00235CA6" w:rsidRPr="00141273" w:rsidRDefault="00C83BB6">
            <w:p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Mother’s Name</w:t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  <w:t>:</w:t>
            </w:r>
            <w:r w:rsidRPr="00141273">
              <w:rPr>
                <w:rFonts w:ascii="Arial" w:hAnsi="Arial" w:cs="Arial"/>
              </w:rPr>
              <w:tab/>
              <w:t>Geeta Kumari</w:t>
            </w:r>
          </w:p>
          <w:p w14:paraId="560E7B4F" w14:textId="77777777" w:rsidR="00235CA6" w:rsidRPr="00141273" w:rsidRDefault="00C83BB6">
            <w:p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Sex</w:t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  <w:t>:</w:t>
            </w:r>
            <w:r w:rsidRPr="00141273">
              <w:rPr>
                <w:rFonts w:ascii="Arial" w:hAnsi="Arial" w:cs="Arial"/>
              </w:rPr>
              <w:tab/>
              <w:t>Male</w:t>
            </w:r>
          </w:p>
          <w:p w14:paraId="560E7B50" w14:textId="77777777" w:rsidR="00235CA6" w:rsidRPr="00141273" w:rsidRDefault="00C83BB6">
            <w:p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Marital Status</w:t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  <w:t>:</w:t>
            </w:r>
            <w:r w:rsidRPr="00141273">
              <w:rPr>
                <w:rFonts w:ascii="Arial" w:hAnsi="Arial" w:cs="Arial"/>
              </w:rPr>
              <w:tab/>
              <w:t>Single</w:t>
            </w:r>
          </w:p>
          <w:p w14:paraId="560E7B51" w14:textId="77777777" w:rsidR="00235CA6" w:rsidRPr="00141273" w:rsidRDefault="00C83BB6">
            <w:p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Nationality</w:t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  <w:t>:</w:t>
            </w:r>
            <w:r w:rsidRPr="00141273">
              <w:rPr>
                <w:rFonts w:ascii="Arial" w:hAnsi="Arial" w:cs="Arial"/>
              </w:rPr>
              <w:tab/>
              <w:t>Indian</w:t>
            </w:r>
          </w:p>
          <w:p w14:paraId="560E7B52" w14:textId="77777777" w:rsidR="00235CA6" w:rsidRPr="00141273" w:rsidRDefault="00C83BB6">
            <w:pPr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Hobbies</w:t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  <w:t>:</w:t>
            </w:r>
            <w:r w:rsidRPr="00141273">
              <w:rPr>
                <w:rFonts w:ascii="Arial" w:hAnsi="Arial" w:cs="Arial"/>
              </w:rPr>
              <w:tab/>
              <w:t xml:space="preserve">Playing and Watching Cricket, </w:t>
            </w:r>
            <w:proofErr w:type="spellStart"/>
            <w:r w:rsidRPr="00141273">
              <w:rPr>
                <w:rFonts w:ascii="Arial" w:hAnsi="Arial" w:cs="Arial"/>
              </w:rPr>
              <w:t>Gyming</w:t>
            </w:r>
            <w:proofErr w:type="spellEnd"/>
          </w:p>
          <w:p w14:paraId="560E7B53" w14:textId="77777777" w:rsidR="00235CA6" w:rsidRPr="00141273" w:rsidRDefault="00C83BB6">
            <w:pPr>
              <w:pStyle w:val="Heading3"/>
              <w:rPr>
                <w:rFonts w:ascii="Arial" w:hAnsi="Arial" w:cs="Arial"/>
              </w:rPr>
            </w:pPr>
            <w:r w:rsidRPr="00141273">
              <w:rPr>
                <w:rFonts w:ascii="Arial" w:hAnsi="Arial" w:cs="Arial"/>
              </w:rPr>
              <w:t>Date of Birth</w:t>
            </w:r>
            <w:r w:rsidRPr="00141273">
              <w:rPr>
                <w:rFonts w:ascii="Arial" w:hAnsi="Arial" w:cs="Arial"/>
              </w:rPr>
              <w:tab/>
            </w:r>
            <w:r w:rsidRPr="00141273">
              <w:rPr>
                <w:rFonts w:ascii="Arial" w:hAnsi="Arial" w:cs="Arial"/>
              </w:rPr>
              <w:tab/>
              <w:t>:</w:t>
            </w:r>
            <w:r w:rsidRPr="00141273">
              <w:rPr>
                <w:rFonts w:ascii="Arial" w:hAnsi="Arial" w:cs="Arial"/>
              </w:rPr>
              <w:tab/>
              <w:t>18-03-1989</w:t>
            </w:r>
          </w:p>
          <w:p w14:paraId="560E7B54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5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6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7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8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9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A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B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C" w14:textId="77777777" w:rsidR="00235CA6" w:rsidRPr="00141273" w:rsidRDefault="00235CA6">
            <w:pPr>
              <w:pStyle w:val="Heading3"/>
              <w:rPr>
                <w:rFonts w:ascii="Arial" w:hAnsi="Arial" w:cs="Arial"/>
                <w:color w:val="00B0F0"/>
                <w:sz w:val="28"/>
              </w:rPr>
            </w:pPr>
          </w:p>
          <w:p w14:paraId="560E7B5D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E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5F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60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61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62" w14:textId="77777777" w:rsidR="00235CA6" w:rsidRPr="00141273" w:rsidRDefault="00235CA6">
            <w:pPr>
              <w:pStyle w:val="Heading3"/>
              <w:rPr>
                <w:rFonts w:ascii="Arial" w:hAnsi="Arial" w:cs="Arial"/>
              </w:rPr>
            </w:pPr>
          </w:p>
          <w:p w14:paraId="560E7B63" w14:textId="77777777" w:rsidR="00235CA6" w:rsidRPr="00141273" w:rsidRDefault="00235CA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</w:tr>
    </w:tbl>
    <w:p w14:paraId="560E7B65" w14:textId="77777777" w:rsidR="00235CA6" w:rsidRPr="00141273" w:rsidRDefault="00235CA6">
      <w:pPr>
        <w:rPr>
          <w:rFonts w:ascii="Arial" w:hAnsi="Arial" w:cs="Arial"/>
        </w:rPr>
      </w:pPr>
    </w:p>
    <w:sectPr w:rsidR="00235CA6" w:rsidRPr="00141273">
      <w:footerReference w:type="default" r:id="rId9"/>
      <w:headerReference w:type="first" r:id="rId10"/>
      <w:pgSz w:w="12240" w:h="15840"/>
      <w:pgMar w:top="993" w:right="1440" w:bottom="56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7B6C" w14:textId="77777777" w:rsidR="00640982" w:rsidRDefault="00C83BB6">
      <w:r>
        <w:separator/>
      </w:r>
    </w:p>
  </w:endnote>
  <w:endnote w:type="continuationSeparator" w:id="0">
    <w:p w14:paraId="560E7B6E" w14:textId="77777777" w:rsidR="00640982" w:rsidRDefault="00C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EndPr/>
    <w:sdtContent>
      <w:p w14:paraId="560E7B66" w14:textId="77777777" w:rsidR="00235CA6" w:rsidRDefault="00C83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7B68" w14:textId="77777777" w:rsidR="00640982" w:rsidRDefault="00C83BB6">
      <w:r>
        <w:separator/>
      </w:r>
    </w:p>
  </w:footnote>
  <w:footnote w:type="continuationSeparator" w:id="0">
    <w:p w14:paraId="560E7B6A" w14:textId="77777777" w:rsidR="00640982" w:rsidRDefault="00C83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B67" w14:textId="1F0F5C9B" w:rsidR="00235CA6" w:rsidRDefault="00FB6E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0E7B68" wp14:editId="34258941">
              <wp:simplePos x="0" y="0"/>
              <wp:positionH relativeFrom="page">
                <wp:posOffset>5080</wp:posOffset>
              </wp:positionH>
              <wp:positionV relativeFrom="page">
                <wp:posOffset>1744980</wp:posOffset>
              </wp:positionV>
              <wp:extent cx="7753350" cy="0"/>
              <wp:effectExtent l="5080" t="11430" r="13970" b="7620"/>
              <wp:wrapNone/>
              <wp:docPr id="851189083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A5A5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E7137" id="Straight Connector 5" o:spid="_x0000_s1026" alt="Header dividing line" style="position:absolute;z-index:-2516587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.4pt,137.4pt" to="610.9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" strokecolor="#5a5a5a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34E15C6"/>
    <w:multiLevelType w:val="multilevel"/>
    <w:tmpl w:val="234E1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45742"/>
    <w:multiLevelType w:val="multilevel"/>
    <w:tmpl w:val="26845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0000F8"/>
    <w:multiLevelType w:val="multilevel"/>
    <w:tmpl w:val="3C000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142A0"/>
    <w:multiLevelType w:val="multilevel"/>
    <w:tmpl w:val="605142A0"/>
    <w:lvl w:ilvl="0">
      <w:start w:val="1"/>
      <w:numFmt w:val="bullet"/>
      <w:lvlText w:val=""/>
      <w:lvlJc w:val="left"/>
      <w:pPr>
        <w:tabs>
          <w:tab w:val="left" w:pos="720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D06876"/>
    <w:multiLevelType w:val="multilevel"/>
    <w:tmpl w:val="6B9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64493">
    <w:abstractNumId w:val="7"/>
  </w:num>
  <w:num w:numId="2" w16cid:durableId="215748289">
    <w:abstractNumId w:val="6"/>
  </w:num>
  <w:num w:numId="3" w16cid:durableId="53360725">
    <w:abstractNumId w:val="5"/>
  </w:num>
  <w:num w:numId="4" w16cid:durableId="2097364204">
    <w:abstractNumId w:val="4"/>
  </w:num>
  <w:num w:numId="5" w16cid:durableId="1973749482">
    <w:abstractNumId w:val="10"/>
  </w:num>
  <w:num w:numId="6" w16cid:durableId="559940913">
    <w:abstractNumId w:val="3"/>
  </w:num>
  <w:num w:numId="7" w16cid:durableId="1471901070">
    <w:abstractNumId w:val="2"/>
  </w:num>
  <w:num w:numId="8" w16cid:durableId="959529493">
    <w:abstractNumId w:val="1"/>
  </w:num>
  <w:num w:numId="9" w16cid:durableId="563102449">
    <w:abstractNumId w:val="0"/>
  </w:num>
  <w:num w:numId="10" w16cid:durableId="413477904">
    <w:abstractNumId w:val="12"/>
  </w:num>
  <w:num w:numId="11" w16cid:durableId="997343491">
    <w:abstractNumId w:val="9"/>
  </w:num>
  <w:num w:numId="12" w16cid:durableId="1219784690">
    <w:abstractNumId w:val="8"/>
  </w:num>
  <w:num w:numId="13" w16cid:durableId="355160508">
    <w:abstractNumId w:val="11"/>
  </w:num>
  <w:num w:numId="14" w16cid:durableId="14353273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D0"/>
    <w:rsid w:val="000001EF"/>
    <w:rsid w:val="00007322"/>
    <w:rsid w:val="00007728"/>
    <w:rsid w:val="000148BE"/>
    <w:rsid w:val="00024584"/>
    <w:rsid w:val="00024730"/>
    <w:rsid w:val="00055E95"/>
    <w:rsid w:val="0007021F"/>
    <w:rsid w:val="00083868"/>
    <w:rsid w:val="000B2BA5"/>
    <w:rsid w:val="000F2F8C"/>
    <w:rsid w:val="000F6878"/>
    <w:rsid w:val="0010006E"/>
    <w:rsid w:val="001045A8"/>
    <w:rsid w:val="00114A91"/>
    <w:rsid w:val="00141273"/>
    <w:rsid w:val="001427E1"/>
    <w:rsid w:val="00160C19"/>
    <w:rsid w:val="00163668"/>
    <w:rsid w:val="00171566"/>
    <w:rsid w:val="00174676"/>
    <w:rsid w:val="001755A8"/>
    <w:rsid w:val="00184014"/>
    <w:rsid w:val="00192008"/>
    <w:rsid w:val="00197ADD"/>
    <w:rsid w:val="001A1A32"/>
    <w:rsid w:val="001C0E68"/>
    <w:rsid w:val="001C4B6F"/>
    <w:rsid w:val="001D0BF1"/>
    <w:rsid w:val="001E3120"/>
    <w:rsid w:val="001E7E0C"/>
    <w:rsid w:val="001F0BB0"/>
    <w:rsid w:val="001F27ED"/>
    <w:rsid w:val="001F4E6D"/>
    <w:rsid w:val="001F6140"/>
    <w:rsid w:val="00203573"/>
    <w:rsid w:val="002047B7"/>
    <w:rsid w:val="0020597D"/>
    <w:rsid w:val="00213B4C"/>
    <w:rsid w:val="002253B0"/>
    <w:rsid w:val="00235CA6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554"/>
    <w:rsid w:val="00331B3A"/>
    <w:rsid w:val="00336056"/>
    <w:rsid w:val="00337FA9"/>
    <w:rsid w:val="003544E1"/>
    <w:rsid w:val="00365645"/>
    <w:rsid w:val="00366398"/>
    <w:rsid w:val="003A0632"/>
    <w:rsid w:val="003A30E5"/>
    <w:rsid w:val="003A6ADF"/>
    <w:rsid w:val="003B5928"/>
    <w:rsid w:val="003D380F"/>
    <w:rsid w:val="003E160D"/>
    <w:rsid w:val="003E53EB"/>
    <w:rsid w:val="003E5AC9"/>
    <w:rsid w:val="003F1D5F"/>
    <w:rsid w:val="00405128"/>
    <w:rsid w:val="00406CFF"/>
    <w:rsid w:val="00416B25"/>
    <w:rsid w:val="00420592"/>
    <w:rsid w:val="004319E0"/>
    <w:rsid w:val="00437E8C"/>
    <w:rsid w:val="00440225"/>
    <w:rsid w:val="00451CF9"/>
    <w:rsid w:val="0046357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4255"/>
    <w:rsid w:val="00510392"/>
    <w:rsid w:val="00513E2A"/>
    <w:rsid w:val="00566A35"/>
    <w:rsid w:val="0056701E"/>
    <w:rsid w:val="005740D7"/>
    <w:rsid w:val="00592257"/>
    <w:rsid w:val="005A0F26"/>
    <w:rsid w:val="005A1B10"/>
    <w:rsid w:val="005A6850"/>
    <w:rsid w:val="005B1B1B"/>
    <w:rsid w:val="005C5932"/>
    <w:rsid w:val="005D1972"/>
    <w:rsid w:val="005D3CA7"/>
    <w:rsid w:val="005D4CC1"/>
    <w:rsid w:val="005F4B91"/>
    <w:rsid w:val="005F55D2"/>
    <w:rsid w:val="00601579"/>
    <w:rsid w:val="0062312F"/>
    <w:rsid w:val="00625F2C"/>
    <w:rsid w:val="00627081"/>
    <w:rsid w:val="00640982"/>
    <w:rsid w:val="006618E9"/>
    <w:rsid w:val="0068194B"/>
    <w:rsid w:val="006905C4"/>
    <w:rsid w:val="00692703"/>
    <w:rsid w:val="006A1962"/>
    <w:rsid w:val="006B5D48"/>
    <w:rsid w:val="006B7D7B"/>
    <w:rsid w:val="006C1A5E"/>
    <w:rsid w:val="006D4094"/>
    <w:rsid w:val="006E1507"/>
    <w:rsid w:val="006F7446"/>
    <w:rsid w:val="00712D8B"/>
    <w:rsid w:val="00721584"/>
    <w:rsid w:val="007273B7"/>
    <w:rsid w:val="00733E0A"/>
    <w:rsid w:val="0074403D"/>
    <w:rsid w:val="00745587"/>
    <w:rsid w:val="00746D44"/>
    <w:rsid w:val="007538DC"/>
    <w:rsid w:val="00757803"/>
    <w:rsid w:val="0079206B"/>
    <w:rsid w:val="00796076"/>
    <w:rsid w:val="007A5B48"/>
    <w:rsid w:val="007C0566"/>
    <w:rsid w:val="007C606B"/>
    <w:rsid w:val="007E6A61"/>
    <w:rsid w:val="007F6C5E"/>
    <w:rsid w:val="00801140"/>
    <w:rsid w:val="00803404"/>
    <w:rsid w:val="00834955"/>
    <w:rsid w:val="00852BC2"/>
    <w:rsid w:val="00855B59"/>
    <w:rsid w:val="00860461"/>
    <w:rsid w:val="0086487C"/>
    <w:rsid w:val="00864D04"/>
    <w:rsid w:val="00870B20"/>
    <w:rsid w:val="008829F8"/>
    <w:rsid w:val="00882E6E"/>
    <w:rsid w:val="00885897"/>
    <w:rsid w:val="008A6538"/>
    <w:rsid w:val="008C277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2407"/>
    <w:rsid w:val="0098506E"/>
    <w:rsid w:val="009A44CE"/>
    <w:rsid w:val="009C4DFC"/>
    <w:rsid w:val="009D0EC4"/>
    <w:rsid w:val="009D44F8"/>
    <w:rsid w:val="009E3160"/>
    <w:rsid w:val="009F220C"/>
    <w:rsid w:val="009F3B05"/>
    <w:rsid w:val="009F4931"/>
    <w:rsid w:val="00A03973"/>
    <w:rsid w:val="00A04F55"/>
    <w:rsid w:val="00A14534"/>
    <w:rsid w:val="00A16DAA"/>
    <w:rsid w:val="00A24162"/>
    <w:rsid w:val="00A25023"/>
    <w:rsid w:val="00A270EA"/>
    <w:rsid w:val="00A34210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4CF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0E94"/>
    <w:rsid w:val="00B81760"/>
    <w:rsid w:val="00B8494C"/>
    <w:rsid w:val="00BA1546"/>
    <w:rsid w:val="00BB4E51"/>
    <w:rsid w:val="00BD431F"/>
    <w:rsid w:val="00BE423E"/>
    <w:rsid w:val="00BE4AAD"/>
    <w:rsid w:val="00BF61AC"/>
    <w:rsid w:val="00C00D08"/>
    <w:rsid w:val="00C47FA6"/>
    <w:rsid w:val="00C57FC6"/>
    <w:rsid w:val="00C66A7D"/>
    <w:rsid w:val="00C71FF3"/>
    <w:rsid w:val="00C779DA"/>
    <w:rsid w:val="00C814F7"/>
    <w:rsid w:val="00C83BB6"/>
    <w:rsid w:val="00C86F27"/>
    <w:rsid w:val="00CA2F57"/>
    <w:rsid w:val="00CA4B4D"/>
    <w:rsid w:val="00CB35C3"/>
    <w:rsid w:val="00CC2A96"/>
    <w:rsid w:val="00CD323D"/>
    <w:rsid w:val="00CE4030"/>
    <w:rsid w:val="00CE64B3"/>
    <w:rsid w:val="00CF1A49"/>
    <w:rsid w:val="00D02C43"/>
    <w:rsid w:val="00D0630C"/>
    <w:rsid w:val="00D228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1F5"/>
    <w:rsid w:val="00E254DB"/>
    <w:rsid w:val="00E300FC"/>
    <w:rsid w:val="00E362DB"/>
    <w:rsid w:val="00E4017C"/>
    <w:rsid w:val="00E5632B"/>
    <w:rsid w:val="00E70240"/>
    <w:rsid w:val="00E71E6B"/>
    <w:rsid w:val="00E81CC5"/>
    <w:rsid w:val="00E8499B"/>
    <w:rsid w:val="00E85A87"/>
    <w:rsid w:val="00E85B4A"/>
    <w:rsid w:val="00E9528E"/>
    <w:rsid w:val="00EA01D7"/>
    <w:rsid w:val="00EA5099"/>
    <w:rsid w:val="00EB115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E70"/>
    <w:rsid w:val="00FC6AEA"/>
    <w:rsid w:val="00FD3D13"/>
    <w:rsid w:val="00FE1570"/>
    <w:rsid w:val="00FE1648"/>
    <w:rsid w:val="00FE55A2"/>
    <w:rsid w:val="024F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560E7AC0"/>
  <w15:docId w15:val="{8B4966EA-03F3-4B5D-983C-56256E78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/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/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/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/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/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/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/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/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/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/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customStyle="1" w:styleId="ColorfulGrid1">
    <w:name w:val="Colorful Grid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ZhwpqKcEQ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8611A584444BB6AA550C4D2474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584D3-B4B1-401C-9732-7865B15BA0FF}"/>
      </w:docPartPr>
      <w:docPartBody>
        <w:p w:rsidR="00156108" w:rsidRDefault="00156108">
          <w:pPr>
            <w:pStyle w:val="EE8611A584444BB6AA550C4D2474B855"/>
          </w:pPr>
          <w:r>
            <w:t>Experience</w:t>
          </w:r>
        </w:p>
      </w:docPartBody>
    </w:docPart>
    <w:docPart>
      <w:docPartPr>
        <w:name w:val="{fb738845-6721-4905-ae44-c8ee041c8ab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38845-6721-4905-AE44-C8EE041C8AB4}"/>
      </w:docPartPr>
      <w:docPartBody>
        <w:p w:rsidR="00156108" w:rsidRDefault="00156108">
          <w:pPr>
            <w:pStyle w:val="9F275133A3244DA99DD6463B010685B9"/>
          </w:pPr>
          <w:r>
            <w:t>Education</w:t>
          </w:r>
        </w:p>
      </w:docPartBody>
    </w:docPart>
    <w:docPart>
      <w:docPartPr>
        <w:name w:val="{24b89357-50db-4804-8f90-2a0752fb8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9357-50DB-4804-8F90-2A0752FB8A76}"/>
      </w:docPartPr>
      <w:docPartBody>
        <w:p w:rsidR="00156108" w:rsidRDefault="00156108">
          <w:pPr>
            <w:pStyle w:val="9C4A46781FE947F68FE09A62BAE02524"/>
          </w:pPr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6108" w:rsidRDefault="00156108">
      <w:pPr>
        <w:spacing w:line="240" w:lineRule="auto"/>
      </w:pPr>
      <w:r>
        <w:separator/>
      </w:r>
    </w:p>
  </w:endnote>
  <w:endnote w:type="continuationSeparator" w:id="0">
    <w:p w:rsidR="00156108" w:rsidRDefault="0015610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6108" w:rsidRDefault="00156108">
      <w:pPr>
        <w:spacing w:after="0"/>
      </w:pPr>
      <w:r>
        <w:separator/>
      </w:r>
    </w:p>
  </w:footnote>
  <w:footnote w:type="continuationSeparator" w:id="0">
    <w:p w:rsidR="00156108" w:rsidRDefault="0015610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094"/>
    <w:rsid w:val="000B31BD"/>
    <w:rsid w:val="00130E6C"/>
    <w:rsid w:val="00156108"/>
    <w:rsid w:val="004C15BF"/>
    <w:rsid w:val="00842619"/>
    <w:rsid w:val="00953596"/>
    <w:rsid w:val="00C87094"/>
    <w:rsid w:val="00D61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611A584444BB6AA550C4D2474B855">
    <w:name w:val="EE8611A584444BB6AA550C4D2474B855"/>
    <w:pPr>
      <w:spacing w:after="200" w:line="276" w:lineRule="auto"/>
    </w:pPr>
    <w:rPr>
      <w:sz w:val="22"/>
      <w:szCs w:val="22"/>
    </w:rPr>
  </w:style>
  <w:style w:type="paragraph" w:customStyle="1" w:styleId="9F275133A3244DA99DD6463B010685B9">
    <w:name w:val="9F275133A3244DA99DD6463B010685B9"/>
    <w:pPr>
      <w:spacing w:after="200" w:line="276" w:lineRule="auto"/>
    </w:pPr>
    <w:rPr>
      <w:sz w:val="22"/>
      <w:szCs w:val="22"/>
    </w:rPr>
  </w:style>
  <w:style w:type="paragraph" w:customStyle="1" w:styleId="9C4A46781FE947F68FE09A62BAE02524">
    <w:name w:val="9C4A46781FE947F68FE09A62BAE02524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6</TotalTime>
  <Pages>4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jatin.epri18101989@gmail.com</cp:lastModifiedBy>
  <cp:revision>11</cp:revision>
  <dcterms:created xsi:type="dcterms:W3CDTF">2023-05-26T05:31:00Z</dcterms:created>
  <dcterms:modified xsi:type="dcterms:W3CDTF">2023-05-26T05:41:00Z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8A5BA654759C4616B485497E49789236</vt:lpwstr>
  </property>
</Properties>
</file>