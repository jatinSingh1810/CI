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F0529" w14:paraId="3B73E7B3" w14:textId="77777777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98D59F5" w14:textId="77777777" w:rsidR="009F0529" w:rsidRDefault="004B67EC">
            <w:pPr>
              <w:pStyle w:val="Title"/>
            </w:pPr>
            <w:r>
              <w:t xml:space="preserve">JATIN </w:t>
            </w:r>
            <w:r>
              <w:rPr>
                <w:rStyle w:val="IntenseEmphasis1"/>
                <w:b w:val="0"/>
                <w:iCs w:val="0"/>
                <w:color w:val="595959" w:themeColor="text1" w:themeTint="A6"/>
              </w:rPr>
              <w:t>SINGH</w:t>
            </w:r>
          </w:p>
          <w:p w14:paraId="4EC0E192" w14:textId="77777777" w:rsidR="009F0529" w:rsidRDefault="004B67EC">
            <w:pPr>
              <w:pStyle w:val="ContactInfo"/>
            </w:pPr>
            <w:r>
              <w:t>PLOT NUMBER 181 SHAKTI KHAND 2 INDIRAPURAM GHAZIABAD UP-201014</w:t>
            </w:r>
          </w:p>
          <w:p w14:paraId="589A8883" w14:textId="77777777" w:rsidR="009F0529" w:rsidRDefault="004B67EC">
            <w:pPr>
              <w:pStyle w:val="ContactInfoEmphasis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+91-</w:t>
            </w:r>
            <w:proofErr w:type="gramStart"/>
            <w:r>
              <w:rPr>
                <w:rFonts w:ascii="Verdana" w:hAnsi="Verdana" w:cs="Arial"/>
                <w:sz w:val="18"/>
                <w:szCs w:val="18"/>
              </w:rPr>
              <w:t>9811959151</w:t>
            </w:r>
            <w:r>
              <w:t xml:space="preserve"> ,</w:t>
            </w:r>
            <w:proofErr w:type="gramEnd"/>
            <w:r>
              <w:t>jatin.singh18101989@gmail.com</w:t>
            </w:r>
          </w:p>
        </w:tc>
      </w:tr>
      <w:tr w:rsidR="009F0529" w14:paraId="60C6784E" w14:textId="77777777">
        <w:tc>
          <w:tcPr>
            <w:tcW w:w="9360" w:type="dxa"/>
            <w:tcMar>
              <w:top w:w="432" w:type="dxa"/>
            </w:tcMar>
          </w:tcPr>
          <w:p w14:paraId="688C9D42" w14:textId="77777777" w:rsidR="009F0529" w:rsidRDefault="004B67EC">
            <w:pPr>
              <w:jc w:val="both"/>
            </w:pPr>
            <w:r>
              <w:t xml:space="preserve">6 years of experience in Manual testing and 1 year in AUTOMATION for Software Quality. Have vast experience in performing system, unit, acceptance, regression, load and functional/performance, Retesting, Stress testing on software applications </w:t>
            </w:r>
            <w:proofErr w:type="gramStart"/>
            <w:r>
              <w:t>using  testing</w:t>
            </w:r>
            <w:proofErr w:type="gramEnd"/>
            <w:r>
              <w:t xml:space="preserve"> method. Have experience of effectively coordinating and communicating with offshore/onshore team and business owners.</w:t>
            </w:r>
          </w:p>
          <w:p w14:paraId="7579E802" w14:textId="77777777" w:rsidR="009F0529" w:rsidRDefault="009F0529"/>
        </w:tc>
      </w:tr>
    </w:tbl>
    <w:p w14:paraId="3902319C" w14:textId="77777777" w:rsidR="009F0529" w:rsidRDefault="00E350F9">
      <w:pPr>
        <w:pStyle w:val="Heading1"/>
        <w:spacing w:before="0" w:after="0"/>
      </w:pPr>
      <w:sdt>
        <w:sdtPr>
          <w:alias w:val="Experience:"/>
          <w:tag w:val="Experience:"/>
          <w:id w:val="-1983300934"/>
          <w:placeholder>
            <w:docPart w:val="EE8611A584444BB6AA550C4D2474B855"/>
          </w:placeholder>
          <w:temporary/>
          <w:showingPlcHdr/>
        </w:sdtPr>
        <w:sdtEndPr/>
        <w:sdtContent>
          <w:r w:rsidR="004B67EC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9F0529" w14:paraId="1281C2C2" w14:textId="77777777">
        <w:tc>
          <w:tcPr>
            <w:tcW w:w="9886" w:type="dxa"/>
          </w:tcPr>
          <w:p w14:paraId="324F4CBA" w14:textId="793FC6A3" w:rsidR="0089255E" w:rsidRPr="0089255E" w:rsidRDefault="0089255E">
            <w:pPr>
              <w:pStyle w:val="Heading3"/>
              <w:rPr>
                <w:sz w:val="30"/>
                <w:szCs w:val="30"/>
              </w:rPr>
            </w:pPr>
            <w:r w:rsidRPr="0089255E">
              <w:rPr>
                <w:sz w:val="30"/>
                <w:szCs w:val="30"/>
              </w:rPr>
              <w:t>02/0</w:t>
            </w:r>
            <w:r w:rsidR="00262264">
              <w:rPr>
                <w:sz w:val="30"/>
                <w:szCs w:val="30"/>
              </w:rPr>
              <w:t>6</w:t>
            </w:r>
            <w:r w:rsidRPr="0089255E">
              <w:rPr>
                <w:sz w:val="30"/>
                <w:szCs w:val="30"/>
              </w:rPr>
              <w:t>/2021-</w:t>
            </w:r>
            <w:r w:rsidRPr="0089255E">
              <w:rPr>
                <w:sz w:val="30"/>
                <w:szCs w:val="30"/>
              </w:rPr>
              <w:t xml:space="preserve"> Present</w:t>
            </w:r>
          </w:p>
          <w:p w14:paraId="139B2347" w14:textId="24C19C0C" w:rsidR="009154C4" w:rsidRDefault="009154C4">
            <w:pPr>
              <w:pStyle w:val="Heading3"/>
              <w:rPr>
                <w:color w:val="52D890" w:themeColor="accent1" w:themeTint="99"/>
                <w:sz w:val="28"/>
                <w:szCs w:val="28"/>
              </w:rPr>
            </w:pPr>
            <w:r>
              <w:rPr>
                <w:color w:val="52D890" w:themeColor="accent1" w:themeTint="99"/>
                <w:sz w:val="28"/>
                <w:szCs w:val="28"/>
              </w:rPr>
              <w:t>Manual</w:t>
            </w:r>
            <w:r w:rsidR="00562C6F">
              <w:rPr>
                <w:color w:val="52D890" w:themeColor="accent1" w:themeTint="99"/>
                <w:sz w:val="28"/>
                <w:szCs w:val="28"/>
              </w:rPr>
              <w:t xml:space="preserve"> </w:t>
            </w:r>
            <w:r w:rsidR="00A66A4C">
              <w:rPr>
                <w:color w:val="52D890" w:themeColor="accent1" w:themeTint="99"/>
                <w:sz w:val="28"/>
                <w:szCs w:val="28"/>
              </w:rPr>
              <w:t>TEST</w:t>
            </w:r>
            <w:r w:rsidR="00984807">
              <w:rPr>
                <w:color w:val="52D890" w:themeColor="accent1" w:themeTint="99"/>
                <w:sz w:val="28"/>
                <w:szCs w:val="28"/>
              </w:rPr>
              <w:t>ing</w:t>
            </w:r>
            <w:r w:rsidR="00A66A4C">
              <w:rPr>
                <w:color w:val="52D890" w:themeColor="accent1" w:themeTint="99"/>
                <w:sz w:val="28"/>
                <w:szCs w:val="28"/>
              </w:rPr>
              <w:t>: --</w:t>
            </w:r>
            <w:r w:rsidR="0089255E">
              <w:rPr>
                <w:color w:val="52D890" w:themeColor="accent1" w:themeTint="99"/>
                <w:sz w:val="28"/>
                <w:szCs w:val="28"/>
              </w:rPr>
              <w:t>,</w:t>
            </w:r>
            <w:r w:rsidR="006B10FA">
              <w:rPr>
                <w:color w:val="52D890" w:themeColor="accent1" w:themeTint="99"/>
                <w:sz w:val="28"/>
                <w:szCs w:val="28"/>
              </w:rPr>
              <w:t xml:space="preserve"> </w:t>
            </w:r>
            <w:r w:rsidR="006F3B2A" w:rsidRPr="006F3B2A">
              <w:rPr>
                <w:color w:val="52D890" w:themeColor="accent1" w:themeTint="99"/>
                <w:sz w:val="28"/>
                <w:szCs w:val="28"/>
              </w:rPr>
              <w:t>wheelseye technology pvt ltd</w:t>
            </w:r>
          </w:p>
          <w:p w14:paraId="524C1C20" w14:textId="6C34E16B" w:rsidR="00B25D79" w:rsidRDefault="00136E8D" w:rsidP="006F3B2A">
            <w:pP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 xml:space="preserve">TESTING </w:t>
            </w:r>
            <w:r w:rsidR="00A66A4C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RESPONSBILITY</w:t>
            </w:r>
            <w:r w:rsidR="00A66A4C" w:rsidRPr="00B25D79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: -</w:t>
            </w:r>
          </w:p>
          <w:p w14:paraId="50B2DBB9" w14:textId="77777777" w:rsidR="00B25D79" w:rsidRPr="00B25D79" w:rsidRDefault="00B25D79" w:rsidP="006F3B2A">
            <w:pP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</w:pPr>
          </w:p>
          <w:p w14:paraId="033716D3" w14:textId="77777777" w:rsidR="00BE5E35" w:rsidRDefault="008B2B49" w:rsidP="006F3B2A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Worked as Manual with different types of techniques of Black Box (BVA, ECP, Decision Table etc.) </w:t>
            </w:r>
          </w:p>
          <w:p w14:paraId="4B639919" w14:textId="1EAECEC8" w:rsidR="00562C6F" w:rsidRDefault="008B2B49" w:rsidP="006F3B2A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Involvement in Preparation of Test Cases, Test Execution, Test Data Creation &amp; RTM Experience in SDLC (Software Development Life Cycle) </w:t>
            </w:r>
            <w:r w:rsidR="0098480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STLC (</w:t>
            </w:r>
            <w:r w:rsidR="005717A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Software Testing Life Cycle) and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Bug Life Cycle Hands on experience in Re-Testing and Regression Testing Hands on experience in tracking the defects by using </w:t>
            </w:r>
            <w:r w:rsidR="005717A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MANTIS and JIRA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6656B5A7" w14:textId="6B1C4542" w:rsidR="00136E8D" w:rsidRDefault="00562C6F" w:rsidP="006F3B2A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color w:val="52D890" w:themeColor="accent1" w:themeTint="99"/>
                <w:sz w:val="28"/>
                <w:szCs w:val="28"/>
              </w:rPr>
              <w:t>A</w:t>
            </w:r>
            <w:r>
              <w:rPr>
                <w:color w:val="52D890" w:themeColor="accent1" w:themeTint="99"/>
                <w:sz w:val="28"/>
                <w:szCs w:val="28"/>
              </w:rPr>
              <w:t xml:space="preserve">utomation </w:t>
            </w:r>
            <w:r w:rsidR="00984807">
              <w:rPr>
                <w:color w:val="52D890" w:themeColor="accent1" w:themeTint="99"/>
                <w:sz w:val="28"/>
                <w:szCs w:val="28"/>
              </w:rPr>
              <w:t>Testing: -</w:t>
            </w:r>
            <w:r w:rsidR="008B2B49">
              <w:rPr>
                <w:rFonts w:ascii="Segoe UI" w:hAnsi="Segoe UI" w:cs="Segoe UI"/>
                <w:sz w:val="21"/>
                <w:szCs w:val="21"/>
              </w:rPr>
              <w:br/>
            </w:r>
            <w:r w:rsidR="008B2B4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Working as an Automation Tester using selenium </w:t>
            </w:r>
            <w:r w:rsidR="006E6E9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WebDriver</w:t>
            </w:r>
            <w:r w:rsidR="008B2B4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writing script for those test case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</w:t>
            </w:r>
            <w:r w:rsidR="008B2B4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which can be converted in automation</w:t>
            </w:r>
            <w:r w:rsidR="0032093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using TESTNG</w:t>
            </w:r>
            <w:r w:rsidR="008B2B4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0305454E" w14:textId="77777777" w:rsidR="00136E8D" w:rsidRDefault="00136E8D" w:rsidP="006F3B2A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38B233BF" w14:textId="1A2553CE" w:rsidR="00320932" w:rsidRDefault="00136E8D" w:rsidP="006F3B2A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136E8D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 xml:space="preserve">TOOLS </w:t>
            </w:r>
            <w:r w:rsidR="00984807" w:rsidRPr="00136E8D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USED: --</w:t>
            </w:r>
            <w:r w:rsidR="008B2B49" w:rsidRPr="00136E8D">
              <w:rPr>
                <w:rFonts w:ascii="Segoe UI" w:hAnsi="Segoe UI" w:cs="Segoe UI"/>
                <w:b/>
                <w:bCs/>
                <w:sz w:val="21"/>
                <w:szCs w:val="21"/>
              </w:rPr>
              <w:br/>
            </w:r>
            <w:r w:rsidR="008B2B4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using Postman for API Testing</w:t>
            </w:r>
            <w:r w:rsidR="008B2B49">
              <w:rPr>
                <w:rFonts w:ascii="Segoe UI" w:hAnsi="Segoe UI" w:cs="Segoe UI"/>
                <w:sz w:val="21"/>
                <w:szCs w:val="21"/>
              </w:rPr>
              <w:br/>
            </w:r>
            <w:r w:rsidR="008B2B4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Using </w:t>
            </w:r>
            <w:r w:rsidR="0098480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JMeter</w:t>
            </w:r>
            <w:r w:rsidR="008B2B4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for Performance Testing</w:t>
            </w:r>
          </w:p>
          <w:p w14:paraId="62FA45D3" w14:textId="35CD7895" w:rsidR="00320932" w:rsidRDefault="00320932" w:rsidP="006F3B2A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Selenium WebDriver</w:t>
            </w:r>
            <w:r w:rsidR="000D794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for </w:t>
            </w:r>
            <w:r w:rsidR="0098480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Parallel</w:t>
            </w:r>
            <w:r w:rsidR="000D794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and Cross Browser (</w:t>
            </w:r>
            <w:proofErr w:type="spellStart"/>
            <w:proofErr w:type="gramStart"/>
            <w:r w:rsidR="000D794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IE,Chrome</w:t>
            </w:r>
            <w:proofErr w:type="gramEnd"/>
            <w:r w:rsidR="000D794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,Mozilla</w:t>
            </w:r>
            <w:proofErr w:type="spellEnd"/>
            <w:r w:rsidR="000D794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)</w:t>
            </w:r>
            <w:r w:rsidR="008B2B49">
              <w:rPr>
                <w:rFonts w:ascii="Segoe UI" w:hAnsi="Segoe UI" w:cs="Segoe UI"/>
                <w:sz w:val="21"/>
                <w:szCs w:val="21"/>
              </w:rPr>
              <w:br/>
            </w:r>
          </w:p>
          <w:p w14:paraId="47BC867B" w14:textId="77777777" w:rsidR="000B2907" w:rsidRPr="000B2907" w:rsidRDefault="000B2907" w:rsidP="000B2907"/>
          <w:p w14:paraId="748B99F3" w14:textId="77777777" w:rsidR="009154C4" w:rsidRDefault="009154C4">
            <w:pPr>
              <w:pStyle w:val="Heading3"/>
            </w:pPr>
          </w:p>
          <w:p w14:paraId="24360F61" w14:textId="0905B295" w:rsidR="009F0529" w:rsidRPr="0089255E" w:rsidRDefault="004B67EC">
            <w:pPr>
              <w:pStyle w:val="Heading3"/>
              <w:rPr>
                <w:sz w:val="30"/>
                <w:szCs w:val="30"/>
              </w:rPr>
            </w:pPr>
            <w:r w:rsidRPr="0089255E">
              <w:rPr>
                <w:sz w:val="30"/>
                <w:szCs w:val="30"/>
              </w:rPr>
              <w:t>02/08/2021-</w:t>
            </w:r>
            <w:r w:rsidR="00852960" w:rsidRPr="0089255E">
              <w:rPr>
                <w:sz w:val="30"/>
                <w:szCs w:val="30"/>
              </w:rPr>
              <w:t>31/</w:t>
            </w:r>
            <w:r w:rsidR="009154C4" w:rsidRPr="0089255E">
              <w:rPr>
                <w:sz w:val="30"/>
                <w:szCs w:val="30"/>
              </w:rPr>
              <w:t>05/2023</w:t>
            </w:r>
          </w:p>
          <w:p w14:paraId="208936E4" w14:textId="77777777" w:rsidR="009154C4" w:rsidRPr="009154C4" w:rsidRDefault="009154C4" w:rsidP="009154C4"/>
          <w:p w14:paraId="48F8D0AF" w14:textId="77777777" w:rsidR="009F0529" w:rsidRDefault="004B67EC">
            <w:pPr>
              <w:pStyle w:val="Heading3"/>
              <w:rPr>
                <w:sz w:val="28"/>
              </w:rPr>
            </w:pPr>
            <w:r>
              <w:rPr>
                <w:color w:val="52D890" w:themeColor="accent1" w:themeTint="99"/>
                <w:sz w:val="28"/>
                <w:szCs w:val="28"/>
              </w:rPr>
              <w:t xml:space="preserve">Manual and automation </w:t>
            </w:r>
            <w:proofErr w:type="gramStart"/>
            <w:r>
              <w:rPr>
                <w:color w:val="52D890" w:themeColor="accent1" w:themeTint="99"/>
                <w:sz w:val="28"/>
                <w:szCs w:val="28"/>
              </w:rPr>
              <w:t>tester</w:t>
            </w:r>
            <w:r>
              <w:rPr>
                <w:color w:val="52D890" w:themeColor="accent1" w:themeTint="99"/>
                <w:sz w:val="24"/>
              </w:rPr>
              <w:t>,</w:t>
            </w:r>
            <w:r>
              <w:rPr>
                <w:sz w:val="28"/>
              </w:rPr>
              <w:t>velocis</w:t>
            </w:r>
            <w:proofErr w:type="gramEnd"/>
            <w:r>
              <w:rPr>
                <w:sz w:val="28"/>
              </w:rPr>
              <w:t xml:space="preserve"> software systems</w:t>
            </w:r>
          </w:p>
          <w:p w14:paraId="0C6A9841" w14:textId="77777777" w:rsidR="009F0529" w:rsidRDefault="004B67EC">
            <w:pPr>
              <w:pStyle w:val="Heading3"/>
              <w:rPr>
                <w:color w:val="00B0F0"/>
                <w:sz w:val="28"/>
              </w:rPr>
            </w:pPr>
            <w:r>
              <w:rPr>
                <w:color w:val="00B0F0"/>
                <w:sz w:val="28"/>
              </w:rPr>
              <w:t>project name</w:t>
            </w:r>
            <w:proofErr w:type="gramStart"/>
            <w:r>
              <w:rPr>
                <w:color w:val="00B0F0"/>
                <w:sz w:val="28"/>
              </w:rPr>
              <w:t>-  Service</w:t>
            </w:r>
            <w:proofErr w:type="gramEnd"/>
            <w:r>
              <w:rPr>
                <w:color w:val="00B0F0"/>
                <w:sz w:val="28"/>
              </w:rPr>
              <w:t xml:space="preserve"> Plus</w:t>
            </w:r>
          </w:p>
          <w:p w14:paraId="705F9E72" w14:textId="77777777" w:rsidR="009F0529" w:rsidRDefault="009F0529">
            <w:pPr>
              <w:pStyle w:val="Heading3"/>
              <w:rPr>
                <w:color w:val="00B0F0"/>
                <w:sz w:val="28"/>
              </w:rPr>
            </w:pPr>
          </w:p>
          <w:p w14:paraId="1F4E7B65" w14:textId="77777777" w:rsidR="009F0529" w:rsidRDefault="004B67EC">
            <w:pPr>
              <w:pStyle w:val="Heading3"/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Automation </w:t>
            </w:r>
            <w:proofErr w:type="gramStart"/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>TESTING :</w:t>
            </w:r>
            <w:proofErr w:type="gramEnd"/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>-</w:t>
            </w:r>
          </w:p>
          <w:p w14:paraId="20E08E76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sz w:val="28"/>
              </w:rPr>
            </w:pPr>
          </w:p>
          <w:p w14:paraId="61C60441" w14:textId="77777777" w:rsidR="009F0529" w:rsidRDefault="004B67EC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Functional, Regression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and System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testing using Manual and Automated testing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tools - </w:t>
            </w:r>
            <w:r>
              <w:rPr>
                <w:rFonts w:asciiTheme="majorHAnsi" w:hAnsiTheme="majorHAnsi" w:cs="Arial"/>
                <w:bCs/>
                <w:color w:val="202124"/>
                <w:sz w:val="21"/>
                <w:szCs w:val="21"/>
                <w:shd w:val="clear" w:color="auto" w:fill="FFFFFF"/>
              </w:rPr>
              <w:t>selenium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 WebDriver. </w:t>
            </w:r>
          </w:p>
          <w:p w14:paraId="049E2515" w14:textId="77777777" w:rsidR="009F0529" w:rsidRDefault="009F0529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</w:p>
          <w:p w14:paraId="42014695" w14:textId="77777777" w:rsidR="009F0529" w:rsidRDefault="004B67EC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 automating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 cases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using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and 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Cucumber</w:t>
            </w:r>
            <w:proofErr w:type="gramEnd"/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.</w:t>
            </w:r>
          </w:p>
          <w:p w14:paraId="45FDA58F" w14:textId="77777777" w:rsidR="009F0529" w:rsidRDefault="009F0529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</w:p>
          <w:p w14:paraId="2EC53A37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knowledge with Handling Elements in Selenium WebDriver.</w:t>
            </w:r>
          </w:p>
          <w:p w14:paraId="5F570C99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• </w:t>
            </w:r>
            <w:proofErr w:type="gramStart"/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knowledge  in</w:t>
            </w:r>
            <w:proofErr w:type="gramEnd"/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 Data driven Testing, Cross browser testing and Parallel Test execution using Selenium WebDriver, TestNG and selenium Grid.</w:t>
            </w:r>
          </w:p>
          <w:p w14:paraId="298B2166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598D1B66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defects.</w:t>
            </w:r>
          </w:p>
          <w:p w14:paraId="1560EDA0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4288D73C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Writing Test cases using Element locators, WebDriver methods, Java programming features and TestNG Annotations.</w:t>
            </w:r>
          </w:p>
          <w:p w14:paraId="16B5F6E9" w14:textId="77777777" w:rsidR="009F0529" w:rsidRDefault="004B67EC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• </w:t>
            </w:r>
            <w:proofErr w:type="gramStart"/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Well</w:t>
            </w:r>
            <w:proofErr w:type="gramEnd"/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 acquainted with all phases of SDLC and STLC.</w:t>
            </w:r>
          </w:p>
          <w:p w14:paraId="5DCE0183" w14:textId="77777777" w:rsidR="009F0529" w:rsidRDefault="009F0529">
            <w:pPr>
              <w:pStyle w:val="Heading3"/>
              <w:rPr>
                <w:rFonts w:asciiTheme="majorHAnsi" w:hAnsiTheme="majorHAnsi"/>
                <w:sz w:val="21"/>
                <w:szCs w:val="21"/>
              </w:rPr>
            </w:pPr>
          </w:p>
          <w:p w14:paraId="431CF99F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</w:t>
            </w:r>
          </w:p>
          <w:p w14:paraId="49A12C57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472EEECE" w14:textId="005943B1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• Knowledge on </w:t>
            </w:r>
            <w:r w:rsidR="00305569"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JMeter</w:t>
            </w: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 Automation tool</w:t>
            </w:r>
          </w:p>
          <w:p w14:paraId="6E8C2F92" w14:textId="77777777" w:rsidR="009F0529" w:rsidRDefault="009F0529">
            <w:pPr>
              <w:pStyle w:val="Heading3"/>
            </w:pPr>
          </w:p>
          <w:p w14:paraId="1309F2F8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  <w:t xml:space="preserve">MANUAL </w:t>
            </w:r>
            <w:proofErr w:type="gramStart"/>
            <w:r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  <w:t>TESTING:-</w:t>
            </w:r>
            <w:proofErr w:type="gramEnd"/>
          </w:p>
          <w:p w14:paraId="7FBAE28A" w14:textId="77777777" w:rsidR="009F0529" w:rsidRPr="0089255E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lang w:val="en-IN" w:eastAsia="en-IN"/>
              </w:rPr>
            </w:pPr>
            <w:r w:rsidRPr="0089255E">
              <w:rPr>
                <w:rFonts w:ascii="Georgia" w:eastAsia="Times New Roman" w:hAnsi="Georgia" w:cs="Times New Roman"/>
                <w:color w:val="000000"/>
                <w:lang w:val="en-IN" w:eastAsia="en-IN"/>
              </w:rPr>
              <w:t>Provide recommendations to improve the development process</w:t>
            </w:r>
          </w:p>
          <w:p w14:paraId="3F91CF27" w14:textId="77777777" w:rsidR="009F0529" w:rsidRPr="0089255E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lang w:val="en-IN" w:eastAsia="en-IN"/>
              </w:rPr>
            </w:pPr>
            <w:r w:rsidRPr="0089255E">
              <w:rPr>
                <w:rFonts w:ascii="Georgia" w:eastAsia="Times New Roman" w:hAnsi="Georgia" w:cs="Times New Roman"/>
                <w:color w:val="000000"/>
                <w:lang w:val="en-IN" w:eastAsia="en-IN"/>
              </w:rPr>
              <w:t>Provide exploratory testing for the systems</w:t>
            </w:r>
          </w:p>
          <w:p w14:paraId="57C4F14B" w14:textId="77777777" w:rsidR="009F0529" w:rsidRPr="0089255E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lang w:val="en-IN" w:eastAsia="en-IN"/>
              </w:rPr>
            </w:pPr>
            <w:r w:rsidRPr="0089255E">
              <w:rPr>
                <w:rFonts w:ascii="Georgia" w:eastAsia="Times New Roman" w:hAnsi="Georgia" w:cs="Times New Roman"/>
                <w:color w:val="000000"/>
                <w:lang w:val="en-IN" w:eastAsia="en-IN"/>
              </w:rPr>
              <w:t>Write and execute test cases</w:t>
            </w:r>
          </w:p>
          <w:p w14:paraId="3969BA31" w14:textId="77777777" w:rsidR="009F0529" w:rsidRPr="0089255E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lang w:val="en-IN" w:eastAsia="en-IN"/>
              </w:rPr>
            </w:pPr>
            <w:r w:rsidRPr="0089255E">
              <w:rPr>
                <w:rFonts w:ascii="Georgia" w:eastAsia="Times New Roman" w:hAnsi="Georgia" w:cs="Times New Roman"/>
                <w:color w:val="000000"/>
                <w:lang w:val="en-IN" w:eastAsia="en-IN"/>
              </w:rPr>
              <w:t>Provide guidance and Supervision to more junior testers</w:t>
            </w:r>
          </w:p>
          <w:p w14:paraId="2818AB84" w14:textId="77777777" w:rsidR="009F0529" w:rsidRPr="0089255E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lang w:val="en-IN" w:eastAsia="en-IN"/>
              </w:rPr>
            </w:pPr>
            <w:r w:rsidRPr="0089255E">
              <w:rPr>
                <w:rFonts w:ascii="Georgia" w:eastAsia="Times New Roman" w:hAnsi="Georgia" w:cs="Times New Roman"/>
                <w:color w:val="000000"/>
                <w:lang w:val="en-IN" w:eastAsia="en-IN"/>
              </w:rPr>
              <w:t>Knowledge of Jira - defect tracking tool and test case management tool</w:t>
            </w:r>
          </w:p>
          <w:p w14:paraId="5578A5E4" w14:textId="77777777" w:rsidR="009F0529" w:rsidRPr="0089255E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lang w:val="en-IN" w:eastAsia="en-IN"/>
              </w:rPr>
            </w:pPr>
            <w:r w:rsidRPr="0089255E">
              <w:rPr>
                <w:rFonts w:ascii="Georgia" w:eastAsia="Times New Roman" w:hAnsi="Georgia" w:cs="Times New Roman"/>
                <w:color w:val="000000"/>
                <w:lang w:val="en-IN" w:eastAsia="en-IN"/>
              </w:rPr>
              <w:t>Provide consistent and clear status in verbal and written communications</w:t>
            </w:r>
          </w:p>
          <w:p w14:paraId="10810BD9" w14:textId="77777777" w:rsidR="009F0529" w:rsidRPr="0089255E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lang w:val="en-IN" w:eastAsia="en-IN"/>
              </w:rPr>
            </w:pPr>
            <w:r w:rsidRPr="0089255E">
              <w:rPr>
                <w:rFonts w:ascii="Georgia" w:eastAsia="Times New Roman" w:hAnsi="Georgia" w:cs="Times New Roman"/>
                <w:color w:val="000000"/>
                <w:lang w:val="en-IN" w:eastAsia="en-IN"/>
              </w:rPr>
              <w:t>Write clear and concise defect reports</w:t>
            </w:r>
          </w:p>
          <w:p w14:paraId="41B04C83" w14:textId="77777777" w:rsidR="009F0529" w:rsidRDefault="004B67EC">
            <w:pPr>
              <w:pStyle w:val="Heading3"/>
            </w:pPr>
            <w:r>
              <w:t>24 feb 2019- 31/03-2021</w:t>
            </w:r>
          </w:p>
          <w:p w14:paraId="23741EC6" w14:textId="77777777" w:rsidR="009F0529" w:rsidRDefault="004B67EC">
            <w:pPr>
              <w:pStyle w:val="Heading3"/>
              <w:rPr>
                <w:sz w:val="28"/>
              </w:rPr>
            </w:pPr>
            <w:r>
              <w:rPr>
                <w:color w:val="52D890" w:themeColor="accent1" w:themeTint="99"/>
                <w:sz w:val="28"/>
                <w:szCs w:val="28"/>
              </w:rPr>
              <w:t xml:space="preserve">Manual and automation </w:t>
            </w:r>
            <w:proofErr w:type="gramStart"/>
            <w:r>
              <w:rPr>
                <w:color w:val="52D890" w:themeColor="accent1" w:themeTint="99"/>
                <w:sz w:val="28"/>
                <w:szCs w:val="28"/>
              </w:rPr>
              <w:t>tester</w:t>
            </w:r>
            <w:r>
              <w:rPr>
                <w:color w:val="52D890" w:themeColor="accent1" w:themeTint="99"/>
                <w:sz w:val="24"/>
              </w:rPr>
              <w:t>,</w:t>
            </w:r>
            <w:r>
              <w:rPr>
                <w:sz w:val="28"/>
              </w:rPr>
              <w:t>velocis</w:t>
            </w:r>
            <w:proofErr w:type="gramEnd"/>
            <w:r>
              <w:rPr>
                <w:sz w:val="28"/>
              </w:rPr>
              <w:t xml:space="preserve"> software systems</w:t>
            </w:r>
          </w:p>
          <w:p w14:paraId="38CD5BF6" w14:textId="77777777" w:rsidR="009F0529" w:rsidRDefault="004B67EC">
            <w:pPr>
              <w:pStyle w:val="Heading3"/>
              <w:rPr>
                <w:color w:val="00B0F0"/>
                <w:sz w:val="28"/>
              </w:rPr>
            </w:pPr>
            <w:r>
              <w:rPr>
                <w:color w:val="00B0F0"/>
                <w:sz w:val="28"/>
              </w:rPr>
              <w:t>project name</w:t>
            </w:r>
            <w:proofErr w:type="gramStart"/>
            <w:r>
              <w:rPr>
                <w:color w:val="00B0F0"/>
                <w:sz w:val="28"/>
              </w:rPr>
              <w:t>-  E</w:t>
            </w:r>
            <w:proofErr w:type="gramEnd"/>
            <w:r>
              <w:rPr>
                <w:color w:val="00B0F0"/>
                <w:sz w:val="28"/>
              </w:rPr>
              <w:t>-sampada</w:t>
            </w:r>
          </w:p>
          <w:p w14:paraId="394DB187" w14:textId="77777777" w:rsidR="009F0529" w:rsidRDefault="009F0529">
            <w:pPr>
              <w:pStyle w:val="Heading3"/>
            </w:pPr>
          </w:p>
          <w:p w14:paraId="74A0549E" w14:textId="77777777" w:rsidR="009F0529" w:rsidRDefault="004B67EC">
            <w:pPr>
              <w:pStyle w:val="Heading3"/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Automation </w:t>
            </w:r>
            <w:proofErr w:type="gramStart"/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>TESTING :</w:t>
            </w:r>
            <w:proofErr w:type="gramEnd"/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>-</w:t>
            </w:r>
          </w:p>
          <w:p w14:paraId="45DB23AA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sz w:val="28"/>
              </w:rPr>
            </w:pPr>
          </w:p>
          <w:p w14:paraId="02F40AC0" w14:textId="77777777" w:rsidR="009F0529" w:rsidRDefault="004B67EC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Functional, Regression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and System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testing using Manual and Automated testing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tools - </w:t>
            </w:r>
            <w:r>
              <w:rPr>
                <w:rFonts w:asciiTheme="majorHAnsi" w:hAnsiTheme="majorHAnsi" w:cs="Arial"/>
                <w:bCs/>
                <w:color w:val="202124"/>
                <w:sz w:val="21"/>
                <w:szCs w:val="21"/>
                <w:shd w:val="clear" w:color="auto" w:fill="FFFFFF"/>
              </w:rPr>
              <w:t>selenium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 WebDriver. </w:t>
            </w:r>
          </w:p>
          <w:p w14:paraId="674D20FE" w14:textId="77777777" w:rsidR="009F0529" w:rsidRDefault="009F0529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</w:p>
          <w:p w14:paraId="14F7A7CA" w14:textId="77777777" w:rsidR="009F0529" w:rsidRDefault="004B67EC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 automating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 cases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using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and 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Cucumber</w:t>
            </w:r>
            <w:proofErr w:type="gramEnd"/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.</w:t>
            </w:r>
          </w:p>
          <w:p w14:paraId="7BECAFFE" w14:textId="77777777" w:rsidR="009F0529" w:rsidRDefault="009F0529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</w:p>
          <w:p w14:paraId="4228ABA5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knowledge with Handling Elements in Selenium WebDriver.</w:t>
            </w:r>
          </w:p>
          <w:p w14:paraId="2D4DA2E6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color w:val="000000"/>
                <w:sz w:val="21"/>
                <w:szCs w:val="21"/>
                <w:shd w:val="clear" w:color="auto" w:fill="FFFFFF"/>
              </w:rPr>
              <w:t xml:space="preserve">• </w:t>
            </w:r>
            <w:proofErr w:type="gramStart"/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knowledge  in</w:t>
            </w:r>
            <w:proofErr w:type="gramEnd"/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 Data driven Testing, Cross browser testing and Parallel Test execution using Selenium WebDriver, TestNG and selenium Grid.</w:t>
            </w:r>
          </w:p>
          <w:p w14:paraId="166F0FBF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3DBBE316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defects.</w:t>
            </w:r>
          </w:p>
          <w:p w14:paraId="6C038E84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5F7F61C0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Writing Test cases using Element locators, WebDriver methods, Java programming features and TestNG Annotations.</w:t>
            </w:r>
          </w:p>
          <w:p w14:paraId="34D5F012" w14:textId="77777777" w:rsidR="009F0529" w:rsidRDefault="004B67EC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• </w:t>
            </w:r>
            <w:proofErr w:type="gramStart"/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Well</w:t>
            </w:r>
            <w:proofErr w:type="gramEnd"/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 acquainted with all phases of SDLC and STLC.</w:t>
            </w:r>
          </w:p>
          <w:p w14:paraId="0E67BCE8" w14:textId="77777777" w:rsidR="009F0529" w:rsidRDefault="009F0529">
            <w:pPr>
              <w:pStyle w:val="Heading3"/>
              <w:rPr>
                <w:rFonts w:asciiTheme="majorHAnsi" w:hAnsiTheme="majorHAnsi"/>
                <w:sz w:val="21"/>
                <w:szCs w:val="21"/>
              </w:rPr>
            </w:pPr>
          </w:p>
          <w:p w14:paraId="3CC6C601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</w:t>
            </w:r>
          </w:p>
          <w:p w14:paraId="30A6F745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1068E2EB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Knowledge on LoadRunner Automation tool</w:t>
            </w:r>
          </w:p>
          <w:p w14:paraId="22D60479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sz w:val="21"/>
                <w:szCs w:val="21"/>
              </w:rPr>
            </w:pPr>
          </w:p>
          <w:p w14:paraId="07766B27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Experience in Automating Web Application Testing using Selenium WebDriver with TestNG framework.</w:t>
            </w:r>
          </w:p>
          <w:p w14:paraId="64F97ECC" w14:textId="77777777" w:rsidR="009F0529" w:rsidRDefault="009F0529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lang w:val="en-IN" w:eastAsia="en-IN"/>
              </w:rPr>
            </w:pPr>
          </w:p>
          <w:p w14:paraId="52824AD3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val="en-IN" w:eastAsia="en-IN"/>
              </w:rPr>
              <w:lastRenderedPageBreak/>
              <w:t>• Involvement in Test Estimations and Test strategy implementation.</w:t>
            </w:r>
          </w:p>
          <w:p w14:paraId="6B7D5E03" w14:textId="77777777" w:rsidR="009F0529" w:rsidRDefault="009F0529">
            <w:pPr>
              <w:shd w:val="clear" w:color="auto" w:fill="FFFFFF"/>
              <w:spacing w:after="240"/>
              <w:textAlignment w:val="baseline"/>
              <w:rPr>
                <w:rFonts w:ascii="Verdana" w:eastAsia="Times New Roman" w:hAnsi="Verdana" w:cs="Times New Roman"/>
                <w:color w:val="000000"/>
                <w:lang w:val="en-IN" w:eastAsia="en-IN"/>
              </w:rPr>
            </w:pPr>
          </w:p>
          <w:p w14:paraId="438C7F5E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  <w:t xml:space="preserve">MANUAL </w:t>
            </w:r>
            <w:proofErr w:type="gramStart"/>
            <w:r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  <w:t>TESTING:-</w:t>
            </w:r>
            <w:proofErr w:type="gramEnd"/>
          </w:p>
          <w:p w14:paraId="7FFF10BC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recommendations to improve the development process</w:t>
            </w:r>
          </w:p>
          <w:p w14:paraId="77320975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exploratory testing for the systems</w:t>
            </w:r>
          </w:p>
          <w:p w14:paraId="55A1D5CC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Write and execute test cases</w:t>
            </w:r>
          </w:p>
          <w:p w14:paraId="3C93DC89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guidance and Supervision to more junior testers</w:t>
            </w:r>
          </w:p>
          <w:p w14:paraId="0F803D0D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Knowledge of Jira - defect tracking tool and test case management tool</w:t>
            </w:r>
          </w:p>
          <w:p w14:paraId="45B2E7ED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consistent and clear status in verbal and written communications</w:t>
            </w:r>
          </w:p>
          <w:p w14:paraId="7B783E85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Write clear and concise defect reports</w:t>
            </w:r>
          </w:p>
          <w:p w14:paraId="4F0362D6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Style w:val="Strong"/>
                <w:rFonts w:ascii="Georgia" w:eastAsia="Times New Roman" w:hAnsi="Georgia" w:cs="Times New Roman"/>
                <w:b w:val="0"/>
                <w:bCs w:val="0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Style w:val="Strong"/>
                <w:rFonts w:ascii="Verdana" w:hAnsi="Verdana"/>
                <w:color w:val="000000"/>
                <w:shd w:val="clear" w:color="auto" w:fill="FFFFFF"/>
              </w:rPr>
              <w:t>Training Programs Attended:</w:t>
            </w:r>
          </w:p>
          <w:p w14:paraId="4FF38295" w14:textId="77777777" w:rsidR="009F0529" w:rsidRDefault="004B67EC">
            <w:pPr>
              <w:pStyle w:val="Heading3"/>
            </w:pPr>
            <w:r>
              <w:rPr>
                <w:rFonts w:ascii="Verdana" w:hAnsi="Verdana"/>
                <w:b w:val="0"/>
                <w:color w:val="000000"/>
                <w:szCs w:val="22"/>
                <w:shd w:val="clear" w:color="auto" w:fill="FFFFFF"/>
              </w:rPr>
              <w:t>Attended </w:t>
            </w:r>
            <w:hyperlink r:id="rId8" w:tgtFrame="_blank" w:history="1">
              <w:r>
                <w:rPr>
                  <w:rStyle w:val="Hyperlink"/>
                  <w:rFonts w:ascii="Verdana" w:hAnsi="Verdana"/>
                  <w:b w:val="0"/>
                  <w:szCs w:val="22"/>
                  <w:shd w:val="clear" w:color="auto" w:fill="FFFFFF"/>
                </w:rPr>
                <w:t>Selenium</w:t>
              </w:r>
            </w:hyperlink>
            <w:r>
              <w:rPr>
                <w:rFonts w:ascii="Verdana" w:hAnsi="Verdana"/>
                <w:b w:val="0"/>
                <w:color w:val="000000"/>
                <w:szCs w:val="22"/>
                <w:shd w:val="clear" w:color="auto" w:fill="FFFFFF"/>
              </w:rPr>
              <w:t> Training program in JANUARY-</w:t>
            </w:r>
            <w:proofErr w:type="gramStart"/>
            <w:r>
              <w:rPr>
                <w:rFonts w:ascii="Verdana" w:hAnsi="Verdana"/>
                <w:b w:val="0"/>
                <w:color w:val="000000"/>
                <w:szCs w:val="22"/>
                <w:shd w:val="clear" w:color="auto" w:fill="FFFFFF"/>
              </w:rPr>
              <w:t>2019  in</w:t>
            </w:r>
            <w:proofErr w:type="gramEnd"/>
            <w:r>
              <w:rPr>
                <w:rFonts w:ascii="Verdana" w:hAnsi="Verdana"/>
                <w:b w:val="0"/>
                <w:color w:val="000000"/>
                <w:szCs w:val="22"/>
                <w:shd w:val="clear" w:color="auto" w:fill="FFFFFF"/>
              </w:rPr>
              <w:t xml:space="preserve"> squad </w:t>
            </w:r>
          </w:p>
          <w:p w14:paraId="4BE57BF9" w14:textId="77777777" w:rsidR="009F0529" w:rsidRDefault="004B67EC">
            <w:pPr>
              <w:pStyle w:val="Heading3"/>
              <w:rPr>
                <w:b w:val="0"/>
              </w:rPr>
            </w:pPr>
            <w:r>
              <w:rPr>
                <w:rFonts w:ascii="Verdana" w:hAnsi="Verdana"/>
                <w:b w:val="0"/>
                <w:color w:val="000000"/>
                <w:szCs w:val="22"/>
                <w:shd w:val="clear" w:color="auto" w:fill="FFFFFF"/>
              </w:rPr>
              <w:t>infotech NOIDA.</w:t>
            </w:r>
          </w:p>
          <w:p w14:paraId="3DD1E43C" w14:textId="77777777" w:rsidR="009F0529" w:rsidRDefault="009F0529">
            <w:pPr>
              <w:pStyle w:val="Heading3"/>
            </w:pPr>
          </w:p>
          <w:p w14:paraId="382DB767" w14:textId="77777777" w:rsidR="009F0529" w:rsidRDefault="004B67EC">
            <w:pPr>
              <w:pStyle w:val="Heading3"/>
            </w:pPr>
            <w:r>
              <w:t>JUNE. 2016 – NOV 2017(1 YEAR 6 MONTHS)</w:t>
            </w:r>
          </w:p>
          <w:p w14:paraId="4CE1A995" w14:textId="77777777" w:rsidR="009F0529" w:rsidRDefault="004B67EC">
            <w:pPr>
              <w:pStyle w:val="Heading3"/>
              <w:rPr>
                <w:sz w:val="28"/>
              </w:rPr>
            </w:pPr>
            <w:r>
              <w:rPr>
                <w:sz w:val="28"/>
              </w:rPr>
              <w:t>project name</w:t>
            </w:r>
            <w:proofErr w:type="gramStart"/>
            <w:r>
              <w:rPr>
                <w:sz w:val="28"/>
              </w:rPr>
              <w:t>-  opkey</w:t>
            </w:r>
            <w:proofErr w:type="gramEnd"/>
          </w:p>
          <w:p w14:paraId="083397B1" w14:textId="77777777" w:rsidR="009F0529" w:rsidRDefault="004B67EC">
            <w:pPr>
              <w:pStyle w:val="Heading2"/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Manual Tester, </w:t>
            </w:r>
            <w:r>
              <w:rPr>
                <w:rStyle w:val="SubtleReference1"/>
                <w:sz w:val="28"/>
              </w:rPr>
              <w:t>Crestech Software Systems</w:t>
            </w:r>
          </w:p>
          <w:p w14:paraId="3E4F1D9E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Analyze complex business requirements and identify the test scenarios/cases.</w:t>
            </w:r>
          </w:p>
          <w:p w14:paraId="7C3018B3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Involved extensively in Test Cases, Test scenario, User Test cases.</w:t>
            </w:r>
          </w:p>
          <w:p w14:paraId="5C309737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 xml:space="preserve">Work on aggressive timelines with </w:t>
            </w:r>
            <w:proofErr w:type="gramStart"/>
            <w:r>
              <w:t>end to end</w:t>
            </w:r>
            <w:proofErr w:type="gramEnd"/>
            <w:r>
              <w:t xml:space="preserve"> coordination with multiple teams.</w:t>
            </w:r>
          </w:p>
          <w:p w14:paraId="4F26137D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Ensure timely project deliveries and provide good quality product.</w:t>
            </w:r>
          </w:p>
          <w:p w14:paraId="02C67B94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Take care of status reporting, maintain Defect report.</w:t>
            </w:r>
          </w:p>
          <w:p w14:paraId="137F9617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 xml:space="preserve">Take care of Status </w:t>
            </w:r>
            <w:proofErr w:type="gramStart"/>
            <w:r>
              <w:t>Reporting ,Maintain</w:t>
            </w:r>
            <w:proofErr w:type="gramEnd"/>
            <w:r>
              <w:t xml:space="preserve"> Defect Report, QMS documents and release notes.</w:t>
            </w:r>
          </w:p>
          <w:p w14:paraId="20ADA21D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Knowledge of TESTING like Regression, Retesting, Smoke, Sanity, Integration, User Acceptance, Load, Stress ETC</w:t>
            </w:r>
          </w:p>
          <w:p w14:paraId="4030EE07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 xml:space="preserve">Knowledge of </w:t>
            </w:r>
            <w:proofErr w:type="gramStart"/>
            <w:r>
              <w:t>SDLC(</w:t>
            </w:r>
            <w:proofErr w:type="gramEnd"/>
            <w:r>
              <w:t>Software Development Life Cycle).</w:t>
            </w:r>
          </w:p>
          <w:p w14:paraId="302864ED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 xml:space="preserve">Knowledge of </w:t>
            </w:r>
            <w:proofErr w:type="gramStart"/>
            <w:r>
              <w:t>STLC(</w:t>
            </w:r>
            <w:proofErr w:type="gramEnd"/>
            <w:r>
              <w:t>Software Testing Life Cycle).</w:t>
            </w:r>
          </w:p>
          <w:p w14:paraId="18B49E88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Knowledge of Waterfall model, Multi waterfall model, Agile model, Spiral model.</w:t>
            </w:r>
          </w:p>
          <w:p w14:paraId="6432975A" w14:textId="77777777" w:rsidR="009F0529" w:rsidRDefault="004B67EC">
            <w:pPr>
              <w:pStyle w:val="Heading3"/>
            </w:pPr>
            <w:r>
              <w:t>Knowledge of Bug Cycle.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8"/>
            </w:tblGrid>
            <w:tr w:rsidR="009F0529" w14:paraId="36B52CCB" w14:textId="77777777">
              <w:tc>
                <w:tcPr>
                  <w:tcW w:w="8601" w:type="dxa"/>
                  <w:tcMar>
                    <w:top w:w="216" w:type="dxa"/>
                  </w:tcMar>
                </w:tcPr>
                <w:p w14:paraId="03E550A2" w14:textId="77777777" w:rsidR="009F0529" w:rsidRDefault="004B67EC">
                  <w:pPr>
                    <w:pStyle w:val="Heading3"/>
                  </w:pPr>
                  <w:r>
                    <w:t>Jan. 2015 – MAY. 2016(1 YEAR 4 MONTHS)</w:t>
                  </w:r>
                </w:p>
                <w:p w14:paraId="0F5310C6" w14:textId="77777777" w:rsidR="009F0529" w:rsidRDefault="004B67EC">
                  <w:pPr>
                    <w:pStyle w:val="Heading2"/>
                    <w:spacing w:after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Manual Tester, </w:t>
                  </w:r>
                  <w:r>
                    <w:rPr>
                      <w:rStyle w:val="SubtleReference1"/>
                      <w:sz w:val="28"/>
                    </w:rPr>
                    <w:t>Digital Web Solutions Pvt Ltd.</w:t>
                  </w:r>
                </w:p>
                <w:p w14:paraId="00B73F12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Tested the application using testing techniques.</w:t>
                  </w:r>
                </w:p>
                <w:p w14:paraId="10FB3F6D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Created, updated and reviewed of test cases and test scenarios.</w:t>
                  </w:r>
                </w:p>
                <w:p w14:paraId="11BD00AF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 xml:space="preserve">Participated in reviews, defect tracking and other meeting.  </w:t>
                  </w:r>
                </w:p>
                <w:p w14:paraId="1ACFEE83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 xml:space="preserve">Good experience in BUG TRACKING and REPORT using DEFECT MANAGEMENT </w:t>
                  </w:r>
                  <w:proofErr w:type="gramStart"/>
                  <w:r>
                    <w:t>TOOLS(</w:t>
                  </w:r>
                  <w:proofErr w:type="gramEnd"/>
                  <w:r>
                    <w:t>TARANTULA,MANTIS AND JIRA)</w:t>
                  </w:r>
                </w:p>
                <w:p w14:paraId="35FDEAE0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 xml:space="preserve">Knowledge Regarding Testing Technologies Verification, Validation, Testing Techniques. </w:t>
                  </w:r>
                </w:p>
                <w:p w14:paraId="692855F2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Daily update and managed offshore team.</w:t>
                  </w:r>
                </w:p>
                <w:p w14:paraId="4B7620D8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Ability to learn new technologies and tools quickly</w:t>
                  </w:r>
                </w:p>
                <w:p w14:paraId="0DD6E8F2" w14:textId="77777777" w:rsidR="009F0529" w:rsidRDefault="009F0529"/>
                <w:p w14:paraId="08B343AA" w14:textId="77777777" w:rsidR="009F0529" w:rsidRDefault="004B67EC">
                  <w:pPr>
                    <w:pStyle w:val="Heading3"/>
                  </w:pPr>
                  <w:r>
                    <w:t>Nov. 2013 – NOV. 2015(2 YEARS)</w:t>
                  </w:r>
                </w:p>
                <w:p w14:paraId="603789A0" w14:textId="77777777" w:rsidR="009F0529" w:rsidRDefault="004B67EC">
                  <w:pPr>
                    <w:pStyle w:val="Heading2"/>
                    <w:spacing w:after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Manual Tester, </w:t>
                  </w:r>
                  <w:r>
                    <w:rPr>
                      <w:rStyle w:val="SubtleReference1"/>
                      <w:sz w:val="28"/>
                    </w:rPr>
                    <w:t>Cero Technologies Pvt Ltd.</w:t>
                  </w:r>
                </w:p>
                <w:p w14:paraId="4DA7BA28" w14:textId="77777777" w:rsidR="009F0529" w:rsidRDefault="004B67EC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Actively participated in all QA and testing activities during UAT and PROD SDLC.</w:t>
                  </w:r>
                </w:p>
                <w:p w14:paraId="369D741D" w14:textId="77777777" w:rsidR="009F0529" w:rsidRDefault="004B67EC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Actively participated in smoke, functional and ad-hoc testing during SIT phase.</w:t>
                  </w:r>
                </w:p>
                <w:p w14:paraId="517C3F5F" w14:textId="77777777" w:rsidR="009F0529" w:rsidRDefault="004B67EC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Tested Applications compatibility on different browser versions (IE, Firefox).</w:t>
                  </w:r>
                </w:p>
                <w:p w14:paraId="2697FA40" w14:textId="77777777" w:rsidR="009F0529" w:rsidRDefault="004B67EC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lastRenderedPageBreak/>
                    <w:t>Prepared Test Reports and submitted the bug findings to the Bugzilla defect tracking system.</w:t>
                  </w:r>
                </w:p>
                <w:p w14:paraId="2F6841D1" w14:textId="77777777" w:rsidR="009F0529" w:rsidRDefault="004B67EC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Involved in defect reporting, defect tracking and defect reproducing</w:t>
                  </w:r>
                </w:p>
                <w:p w14:paraId="4DB1BD3A" w14:textId="77777777" w:rsidR="009F0529" w:rsidRDefault="009F0529"/>
              </w:tc>
            </w:tr>
          </w:tbl>
          <w:p w14:paraId="5F842F9A" w14:textId="77777777" w:rsidR="009F0529" w:rsidRDefault="009F0529">
            <w:pPr>
              <w:pStyle w:val="Heading1"/>
              <w:spacing w:before="0" w:after="0"/>
            </w:pPr>
          </w:p>
          <w:sdt>
            <w:sdtPr>
              <w:alias w:val="Education:"/>
              <w:tag w:val="Education:"/>
              <w:id w:val="-1908763273"/>
              <w:placeholder>
                <w:docPart w:val="{fb738845-6721-4905-ae44-c8ee041c8ab4}"/>
              </w:placeholder>
              <w:temporary/>
              <w:showingPlcHdr/>
            </w:sdtPr>
            <w:sdtEndPr/>
            <w:sdtContent>
              <w:p w14:paraId="6D230833" w14:textId="77777777" w:rsidR="009F0529" w:rsidRDefault="004B67EC">
                <w:pPr>
                  <w:pStyle w:val="Heading1"/>
                  <w:spacing w:before="0" w:after="0"/>
                </w:pPr>
                <w:r>
                  <w:t>Education</w:t>
                </w:r>
              </w:p>
            </w:sdtContent>
          </w:sdt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8"/>
            </w:tblGrid>
            <w:tr w:rsidR="009F0529" w14:paraId="7C41E2BC" w14:textId="77777777">
              <w:tc>
                <w:tcPr>
                  <w:tcW w:w="9886" w:type="dxa"/>
                </w:tcPr>
                <w:p w14:paraId="73FE83E3" w14:textId="77777777" w:rsidR="009F0529" w:rsidRDefault="004B67EC">
                  <w:pPr>
                    <w:pStyle w:val="Heading3"/>
                  </w:pPr>
                  <w:r>
                    <w:t>May. 2012</w:t>
                  </w:r>
                </w:p>
                <w:p w14:paraId="061682F2" w14:textId="77777777" w:rsidR="009F0529" w:rsidRDefault="004B67EC">
                  <w:pPr>
                    <w:pStyle w:val="Heading2"/>
                    <w:spacing w:after="0"/>
                    <w:rPr>
                      <w:rStyle w:val="SubtleReference1"/>
                      <w:sz w:val="28"/>
                    </w:rPr>
                  </w:pPr>
                  <w:r>
                    <w:rPr>
                      <w:sz w:val="28"/>
                    </w:rPr>
                    <w:t xml:space="preserve">B. Tech, Electrical and Electronics, </w:t>
                  </w:r>
                  <w:r>
                    <w:rPr>
                      <w:rStyle w:val="SubtleReference1"/>
                      <w:sz w:val="28"/>
                    </w:rPr>
                    <w:t>Hindustan Institute of Technologies, Greater Noida</w:t>
                  </w:r>
                </w:p>
                <w:p w14:paraId="28AA2B8C" w14:textId="77777777" w:rsidR="009F0529" w:rsidRDefault="009F0529">
                  <w:pPr>
                    <w:pStyle w:val="Heading2"/>
                    <w:spacing w:after="0"/>
                    <w:rPr>
                      <w:rStyle w:val="SubtleReference1"/>
                    </w:rPr>
                  </w:pPr>
                </w:p>
                <w:p w14:paraId="23556517" w14:textId="77777777" w:rsidR="009F0529" w:rsidRDefault="004B67EC">
                  <w:pPr>
                    <w:pStyle w:val="Heading3"/>
                  </w:pPr>
                  <w:r>
                    <w:t>May. 2007</w:t>
                  </w:r>
                </w:p>
                <w:p w14:paraId="1E13E4EC" w14:textId="77777777" w:rsidR="009F0529" w:rsidRDefault="004B67EC">
                  <w:pPr>
                    <w:pStyle w:val="Heading2"/>
                    <w:spacing w:after="0"/>
                    <w:rPr>
                      <w:b w:val="0"/>
                      <w:smallCaps/>
                      <w:color w:val="595959" w:themeColor="text1" w:themeTint="A6"/>
                      <w:sz w:val="28"/>
                    </w:rPr>
                  </w:pPr>
                  <w:r>
                    <w:rPr>
                      <w:sz w:val="28"/>
                    </w:rPr>
                    <w:t xml:space="preserve">HIGH SCHOOL, Science </w:t>
                  </w:r>
                  <w:proofErr w:type="gramStart"/>
                  <w:r>
                    <w:rPr>
                      <w:sz w:val="28"/>
                    </w:rPr>
                    <w:t>Stream,</w:t>
                  </w:r>
                  <w:r>
                    <w:rPr>
                      <w:rStyle w:val="SubtleReference1"/>
                      <w:sz w:val="28"/>
                    </w:rPr>
                    <w:t>Guru</w:t>
                  </w:r>
                  <w:proofErr w:type="gramEnd"/>
                  <w:r>
                    <w:rPr>
                      <w:rStyle w:val="SubtleReference1"/>
                      <w:sz w:val="28"/>
                    </w:rPr>
                    <w:t xml:space="preserve"> Harkishen Public School, West Jyoti Nagar, Delhi</w:t>
                  </w:r>
                </w:p>
              </w:tc>
            </w:tr>
          </w:tbl>
          <w:p w14:paraId="06A43E90" w14:textId="77777777" w:rsidR="009F0529" w:rsidRDefault="009F0529">
            <w:pPr>
              <w:pStyle w:val="Heading1"/>
              <w:spacing w:before="0" w:after="0"/>
            </w:pPr>
          </w:p>
          <w:sdt>
            <w:sdtPr>
              <w:alias w:val="Skills:"/>
              <w:tag w:val="Skills:"/>
              <w:id w:val="-1392877668"/>
              <w:placeholder>
                <w:docPart w:val="{24b89357-50db-4804-8f90-2a0752fb8a76}"/>
              </w:placeholder>
              <w:temporary/>
              <w:showingPlcHdr/>
            </w:sdtPr>
            <w:sdtEndPr/>
            <w:sdtContent>
              <w:p w14:paraId="6600BBF4" w14:textId="77777777" w:rsidR="009F0529" w:rsidRDefault="004B67EC">
                <w:pPr>
                  <w:pStyle w:val="Heading1"/>
                  <w:spacing w:before="0" w:after="0"/>
                </w:pPr>
                <w:r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0"/>
              <w:gridCol w:w="4394"/>
            </w:tblGrid>
            <w:tr w:rsidR="009F0529" w14:paraId="60F60457" w14:textId="77777777">
              <w:tc>
                <w:tcPr>
                  <w:tcW w:w="4675" w:type="dxa"/>
                </w:tcPr>
                <w:p w14:paraId="45376ED6" w14:textId="77777777" w:rsidR="009F0529" w:rsidRDefault="004B67EC">
                  <w:pPr>
                    <w:pStyle w:val="ListBullet"/>
                  </w:pPr>
                  <w:r>
                    <w:t>Basic SQL</w:t>
                  </w:r>
                </w:p>
                <w:p w14:paraId="7AA3D07F" w14:textId="77777777" w:rsidR="009F0529" w:rsidRDefault="004B67EC">
                  <w:pPr>
                    <w:pStyle w:val="ListBullet"/>
                  </w:pPr>
                  <w:r>
                    <w:t>Basic Java</w:t>
                  </w:r>
                </w:p>
                <w:p w14:paraId="79828049" w14:textId="77777777" w:rsidR="009F0529" w:rsidRDefault="004B67EC">
                  <w:pPr>
                    <w:pStyle w:val="ListBullet"/>
                  </w:pPr>
                  <w:r>
                    <w:t>MS Excel</w:t>
                  </w:r>
                </w:p>
                <w:p w14:paraId="1E805CF1" w14:textId="77777777" w:rsidR="009F0529" w:rsidRDefault="004B67EC">
                  <w:pPr>
                    <w:pStyle w:val="ListBullet"/>
                  </w:pPr>
                  <w:r>
                    <w:t>Team Player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3D7A5D19" w14:textId="77777777" w:rsidR="009F0529" w:rsidRDefault="004B67EC">
                  <w:pPr>
                    <w:pStyle w:val="ListBullet"/>
                  </w:pPr>
                  <w:r>
                    <w:t>Manual Testing</w:t>
                  </w:r>
                </w:p>
                <w:p w14:paraId="1A524FDE" w14:textId="77777777" w:rsidR="009F0529" w:rsidRDefault="004B67EC">
                  <w:pPr>
                    <w:pStyle w:val="ListBullet"/>
                  </w:pPr>
                  <w:r>
                    <w:t>Defect &amp; Bug Discovery</w:t>
                  </w:r>
                </w:p>
                <w:p w14:paraId="62CEAB92" w14:textId="77777777" w:rsidR="009F0529" w:rsidRDefault="004B67EC">
                  <w:pPr>
                    <w:pStyle w:val="ListBullet"/>
                  </w:pPr>
                  <w:r>
                    <w:t>Test Cases, Plans &amp; Scripts</w:t>
                  </w:r>
                </w:p>
                <w:p w14:paraId="2D98FB86" w14:textId="77777777" w:rsidR="009F0529" w:rsidRDefault="004B67EC">
                  <w:pPr>
                    <w:pStyle w:val="ListBullet"/>
                  </w:pPr>
                  <w:r>
                    <w:t>Leadership</w:t>
                  </w:r>
                </w:p>
              </w:tc>
            </w:tr>
          </w:tbl>
          <w:p w14:paraId="59117471" w14:textId="77777777" w:rsidR="009F0529" w:rsidRDefault="009F0529"/>
          <w:p w14:paraId="0DACF00A" w14:textId="77777777" w:rsidR="009F0529" w:rsidRDefault="004B67EC">
            <w:pP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>Internship AND ACADEMIC PROJECT</w:t>
            </w:r>
          </w:p>
          <w:p w14:paraId="3E817312" w14:textId="77777777" w:rsidR="009F0529" w:rsidRDefault="004B67EC">
            <w:pPr>
              <w:pStyle w:val="Heading3"/>
            </w:pPr>
            <w:r>
              <w:t>JUL. 2011 – AUG. 2011</w:t>
            </w:r>
          </w:p>
          <w:p w14:paraId="07283F4D" w14:textId="77777777" w:rsidR="009F0529" w:rsidRDefault="004B67EC">
            <w:pPr>
              <w:pStyle w:val="Heading2"/>
              <w:spacing w:after="0"/>
              <w:rPr>
                <w:rStyle w:val="SubtleReference1"/>
                <w:sz w:val="28"/>
              </w:rPr>
            </w:pPr>
            <w:r>
              <w:rPr>
                <w:sz w:val="28"/>
              </w:rPr>
              <w:t xml:space="preserve">Internship Trainee, </w:t>
            </w:r>
            <w:r>
              <w:rPr>
                <w:rStyle w:val="SubtleReference1"/>
                <w:sz w:val="28"/>
              </w:rPr>
              <w:t>NTPC</w:t>
            </w:r>
          </w:p>
          <w:p w14:paraId="2E112492" w14:textId="77777777" w:rsidR="009F0529" w:rsidRDefault="009F0529">
            <w:pPr>
              <w:pStyle w:val="Heading2"/>
              <w:spacing w:after="0"/>
              <w:rPr>
                <w:sz w:val="28"/>
              </w:rPr>
            </w:pPr>
          </w:p>
          <w:p w14:paraId="62B4C656" w14:textId="77777777" w:rsidR="009F0529" w:rsidRDefault="004B67EC">
            <w:pPr>
              <w:pStyle w:val="Heading3"/>
            </w:pPr>
            <w:r>
              <w:t>JUL. 2010 – AUG. 2010</w:t>
            </w:r>
          </w:p>
          <w:p w14:paraId="4C29AE27" w14:textId="77777777" w:rsidR="009F0529" w:rsidRDefault="004B67EC">
            <w:pPr>
              <w:tabs>
                <w:tab w:val="left" w:pos="300"/>
                <w:tab w:val="center" w:pos="4680"/>
              </w:tabs>
              <w:ind w:left="3600" w:hanging="3600"/>
              <w:rPr>
                <w:rFonts w:eastAsiaTheme="majorEastAsia" w:cstheme="majorBidi"/>
                <w:b/>
                <w:caps/>
                <w:color w:val="1D824C" w:themeColor="accent1"/>
                <w:sz w:val="28"/>
                <w:szCs w:val="26"/>
              </w:rPr>
            </w:pPr>
            <w:proofErr w:type="gramStart"/>
            <w:r>
              <w:rPr>
                <w:rFonts w:eastAsiaTheme="majorEastAsia" w:cstheme="majorBidi"/>
                <w:b/>
                <w:caps/>
                <w:color w:val="1D824C" w:themeColor="accent1"/>
                <w:sz w:val="28"/>
                <w:szCs w:val="26"/>
              </w:rPr>
              <w:t>Trainee,</w:t>
            </w:r>
            <w:r>
              <w:rPr>
                <w:rStyle w:val="SubtleReference1"/>
                <w:b w:val="0"/>
                <w:sz w:val="28"/>
              </w:rPr>
              <w:t>C</w:t>
            </w:r>
            <w:proofErr w:type="gramEnd"/>
            <w:r>
              <w:rPr>
                <w:rStyle w:val="SubtleReference1"/>
                <w:b w:val="0"/>
                <w:sz w:val="28"/>
              </w:rPr>
              <w:t>&amp;S (Electrical)</w:t>
            </w:r>
          </w:p>
          <w:p w14:paraId="760AF0FF" w14:textId="77777777" w:rsidR="009F0529" w:rsidRDefault="009F0529">
            <w:pPr>
              <w:tabs>
                <w:tab w:val="left" w:pos="300"/>
                <w:tab w:val="center" w:pos="4680"/>
              </w:tabs>
              <w:ind w:left="3600" w:hanging="3600"/>
              <w:rPr>
                <w:b/>
              </w:rPr>
            </w:pPr>
          </w:p>
          <w:p w14:paraId="1CCC56E2" w14:textId="77777777" w:rsidR="009F0529" w:rsidRDefault="004B67EC">
            <w:pPr>
              <w:tabs>
                <w:tab w:val="left" w:pos="300"/>
                <w:tab w:val="center" w:pos="4680"/>
              </w:tabs>
              <w:ind w:left="3600" w:hanging="3600"/>
              <w:rPr>
                <w:b/>
              </w:rPr>
            </w:pPr>
            <w:r>
              <w:rPr>
                <w:b/>
              </w:rPr>
              <w:t>MAR. 2012</w:t>
            </w:r>
          </w:p>
          <w:p w14:paraId="662DD379" w14:textId="77777777" w:rsidR="009F0529" w:rsidRDefault="004B67EC">
            <w:pPr>
              <w:tabs>
                <w:tab w:val="left" w:pos="300"/>
                <w:tab w:val="center" w:pos="4680"/>
              </w:tabs>
              <w:ind w:left="3600" w:hanging="3600"/>
            </w:pPr>
            <w:r>
              <w:t xml:space="preserve">Wireless Railway Gate Interlock System and Vehicle Scanning </w:t>
            </w:r>
            <w:proofErr w:type="gramStart"/>
            <w:r>
              <w:t>With</w:t>
            </w:r>
            <w:proofErr w:type="gramEnd"/>
            <w:r>
              <w:t xml:space="preserve"> Auto Operation Arrangement.</w:t>
            </w:r>
          </w:p>
          <w:p w14:paraId="0716ABB7" w14:textId="77777777" w:rsidR="009F0529" w:rsidRDefault="004B67EC">
            <w:r>
              <w:t>Technology used: Embedded Systems</w:t>
            </w:r>
          </w:p>
          <w:p w14:paraId="0BC64E65" w14:textId="77777777" w:rsidR="009F0529" w:rsidRDefault="009F0529"/>
          <w:p w14:paraId="51BA3409" w14:textId="77777777" w:rsidR="009F0529" w:rsidRDefault="004B67EC">
            <w:pP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>PERSONAL PROFILE</w:t>
            </w:r>
          </w:p>
          <w:p w14:paraId="6F6B11B6" w14:textId="77777777" w:rsidR="009F0529" w:rsidRDefault="004B67EC">
            <w:r>
              <w:t>Father’s Name</w:t>
            </w:r>
            <w:r>
              <w:tab/>
            </w:r>
            <w:r>
              <w:tab/>
              <w:t>:</w:t>
            </w:r>
            <w:r>
              <w:tab/>
            </w:r>
            <w:proofErr w:type="spellStart"/>
            <w:r>
              <w:t>J.</w:t>
            </w:r>
            <w:proofErr w:type="gramStart"/>
            <w:r>
              <w:t>P.Singh</w:t>
            </w:r>
            <w:proofErr w:type="spellEnd"/>
            <w:proofErr w:type="gramEnd"/>
          </w:p>
          <w:p w14:paraId="79936827" w14:textId="77777777" w:rsidR="009F0529" w:rsidRDefault="004B67EC">
            <w:r>
              <w:t>Mother’s Name</w:t>
            </w:r>
            <w:r>
              <w:tab/>
            </w:r>
            <w:r>
              <w:tab/>
              <w:t>:</w:t>
            </w:r>
            <w:r>
              <w:tab/>
              <w:t>Geeta Kumari</w:t>
            </w:r>
          </w:p>
          <w:p w14:paraId="270F95E2" w14:textId="77777777" w:rsidR="009F0529" w:rsidRDefault="004B67EC">
            <w:r>
              <w:t>Sex</w:t>
            </w:r>
            <w:r>
              <w:tab/>
            </w:r>
            <w:r>
              <w:tab/>
            </w:r>
            <w:r>
              <w:tab/>
              <w:t>:</w:t>
            </w:r>
            <w:r>
              <w:tab/>
              <w:t>Male</w:t>
            </w:r>
          </w:p>
          <w:p w14:paraId="1BF5C05E" w14:textId="77777777" w:rsidR="009F0529" w:rsidRDefault="004B67EC">
            <w:r>
              <w:t>Marital Status</w:t>
            </w:r>
            <w:r>
              <w:tab/>
            </w:r>
            <w:r>
              <w:tab/>
              <w:t>:</w:t>
            </w:r>
            <w:r>
              <w:tab/>
              <w:t>Single</w:t>
            </w:r>
          </w:p>
          <w:p w14:paraId="3DE191A4" w14:textId="77777777" w:rsidR="009F0529" w:rsidRDefault="004B67EC">
            <w:r>
              <w:t>Nationality</w:t>
            </w:r>
            <w:r>
              <w:tab/>
            </w:r>
            <w:r>
              <w:tab/>
              <w:t>:</w:t>
            </w:r>
            <w:r>
              <w:tab/>
              <w:t>Indian</w:t>
            </w:r>
          </w:p>
          <w:p w14:paraId="119D22F6" w14:textId="77777777" w:rsidR="009F0529" w:rsidRDefault="004B67EC">
            <w:r>
              <w:t>Hobbies</w:t>
            </w:r>
            <w:r>
              <w:tab/>
            </w:r>
            <w:r>
              <w:tab/>
              <w:t>:</w:t>
            </w:r>
            <w:r>
              <w:tab/>
              <w:t xml:space="preserve">Playing and Watching Cricket, </w:t>
            </w:r>
            <w:proofErr w:type="spellStart"/>
            <w:r>
              <w:t>Gyming</w:t>
            </w:r>
            <w:proofErr w:type="spellEnd"/>
          </w:p>
          <w:p w14:paraId="0EDF716D" w14:textId="2252A839" w:rsidR="009F0529" w:rsidRDefault="004B67EC">
            <w:pPr>
              <w:pStyle w:val="Heading3"/>
            </w:pPr>
            <w:r>
              <w:t>Date of Birth</w:t>
            </w:r>
            <w:r>
              <w:tab/>
            </w:r>
            <w:r>
              <w:tab/>
              <w:t>:</w:t>
            </w:r>
            <w:r>
              <w:tab/>
              <w:t>18-</w:t>
            </w:r>
            <w:r w:rsidR="00255C78">
              <w:t>10</w:t>
            </w:r>
            <w:r>
              <w:t>-19</w:t>
            </w:r>
            <w:r w:rsidR="00255C78">
              <w:t>90</w:t>
            </w:r>
          </w:p>
          <w:p w14:paraId="2D0F0ECF" w14:textId="77777777" w:rsidR="009F0529" w:rsidRDefault="009F0529">
            <w:pPr>
              <w:pStyle w:val="Heading3"/>
            </w:pPr>
          </w:p>
          <w:p w14:paraId="35B7D51F" w14:textId="77777777" w:rsidR="009F0529" w:rsidRDefault="009F0529">
            <w:pPr>
              <w:pStyle w:val="Heading3"/>
            </w:pPr>
          </w:p>
          <w:p w14:paraId="6877C965" w14:textId="77777777" w:rsidR="009F0529" w:rsidRDefault="009F0529">
            <w:pPr>
              <w:pStyle w:val="Heading3"/>
            </w:pPr>
          </w:p>
          <w:p w14:paraId="56761E4D" w14:textId="77777777" w:rsidR="009F0529" w:rsidRDefault="009F0529">
            <w:pPr>
              <w:pStyle w:val="Heading3"/>
            </w:pPr>
          </w:p>
          <w:p w14:paraId="0C755E6C" w14:textId="77777777" w:rsidR="009F0529" w:rsidRDefault="009F0529">
            <w:pPr>
              <w:pStyle w:val="Heading3"/>
            </w:pPr>
          </w:p>
          <w:p w14:paraId="0DB3FEAC" w14:textId="77777777" w:rsidR="009F0529" w:rsidRDefault="009F0529">
            <w:pPr>
              <w:pStyle w:val="Heading3"/>
            </w:pPr>
          </w:p>
          <w:p w14:paraId="4D3DD11E" w14:textId="77777777" w:rsidR="009F0529" w:rsidRDefault="009F0529">
            <w:pPr>
              <w:pStyle w:val="Heading3"/>
            </w:pPr>
          </w:p>
          <w:p w14:paraId="578C546C" w14:textId="77777777" w:rsidR="009F0529" w:rsidRDefault="009F0529">
            <w:pPr>
              <w:pStyle w:val="Heading3"/>
              <w:rPr>
                <w:color w:val="00B0F0"/>
                <w:sz w:val="28"/>
              </w:rPr>
            </w:pPr>
          </w:p>
          <w:p w14:paraId="3D8F9BFC" w14:textId="77777777" w:rsidR="009F0529" w:rsidRDefault="009F0529">
            <w:pPr>
              <w:pStyle w:val="Heading3"/>
            </w:pPr>
          </w:p>
          <w:p w14:paraId="495FE9D7" w14:textId="77777777" w:rsidR="009F0529" w:rsidRDefault="009F0529">
            <w:pPr>
              <w:pStyle w:val="Heading3"/>
            </w:pPr>
          </w:p>
          <w:p w14:paraId="7F9AA808" w14:textId="77777777" w:rsidR="009F0529" w:rsidRDefault="009F0529">
            <w:pPr>
              <w:pStyle w:val="Heading3"/>
            </w:pPr>
          </w:p>
          <w:p w14:paraId="6B2D2D52" w14:textId="77777777" w:rsidR="009F0529" w:rsidRDefault="009F0529">
            <w:pPr>
              <w:pStyle w:val="Heading3"/>
            </w:pPr>
          </w:p>
          <w:p w14:paraId="3F308AB7" w14:textId="77777777" w:rsidR="009F0529" w:rsidRDefault="009F0529">
            <w:pPr>
              <w:pStyle w:val="Heading3"/>
            </w:pPr>
          </w:p>
          <w:p w14:paraId="444665EC" w14:textId="77777777" w:rsidR="009F0529" w:rsidRDefault="009F0529">
            <w:pPr>
              <w:pStyle w:val="Heading3"/>
            </w:pPr>
          </w:p>
          <w:p w14:paraId="5BC0E799" w14:textId="77777777" w:rsidR="009F0529" w:rsidRDefault="009F0529">
            <w:pPr>
              <w:pStyle w:val="ListParagraph"/>
              <w:numPr>
                <w:ilvl w:val="0"/>
                <w:numId w:val="11"/>
              </w:numPr>
            </w:pPr>
          </w:p>
        </w:tc>
      </w:tr>
    </w:tbl>
    <w:p w14:paraId="17194EB7" w14:textId="77777777" w:rsidR="009F0529" w:rsidRDefault="009F0529"/>
    <w:sectPr w:rsidR="009F0529">
      <w:footerReference w:type="default" r:id="rId9"/>
      <w:headerReference w:type="first" r:id="rId10"/>
      <w:pgSz w:w="12240" w:h="15840"/>
      <w:pgMar w:top="993" w:right="1440" w:bottom="568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FB655" w14:textId="77777777" w:rsidR="004740DA" w:rsidRDefault="004B67EC">
      <w:r>
        <w:separator/>
      </w:r>
    </w:p>
  </w:endnote>
  <w:endnote w:type="continuationSeparator" w:id="0">
    <w:p w14:paraId="5E1B1A8D" w14:textId="77777777" w:rsidR="004740DA" w:rsidRDefault="004B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EndPr/>
    <w:sdtContent>
      <w:p w14:paraId="4CB87545" w14:textId="77777777" w:rsidR="009F0529" w:rsidRDefault="004B67E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D8BD6" w14:textId="77777777" w:rsidR="004740DA" w:rsidRDefault="004B67EC">
      <w:r>
        <w:separator/>
      </w:r>
    </w:p>
  </w:footnote>
  <w:footnote w:type="continuationSeparator" w:id="0">
    <w:p w14:paraId="3377D350" w14:textId="77777777" w:rsidR="004740DA" w:rsidRDefault="004B6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456A" w14:textId="11C5FA6A" w:rsidR="009F0529" w:rsidRDefault="004B67E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B0E917" wp14:editId="625C80CC">
              <wp:simplePos x="0" y="0"/>
              <wp:positionH relativeFrom="page">
                <wp:posOffset>5080</wp:posOffset>
              </wp:positionH>
              <wp:positionV relativeFrom="page">
                <wp:posOffset>1744980</wp:posOffset>
              </wp:positionV>
              <wp:extent cx="7753350" cy="0"/>
              <wp:effectExtent l="5080" t="11430" r="13970" b="7620"/>
              <wp:wrapNone/>
              <wp:docPr id="1154571108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5A5A5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DB49F7" id="Straight Connector 5" o:spid="_x0000_s1026" alt="Header dividing line" style="position:absolute;z-index:-25165875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page" from=".4pt,137.4pt" to="610.9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" strokecolor="#5a5a5a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34E15C6"/>
    <w:multiLevelType w:val="multilevel"/>
    <w:tmpl w:val="234E1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45742"/>
    <w:multiLevelType w:val="multilevel"/>
    <w:tmpl w:val="26845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C0000F8"/>
    <w:multiLevelType w:val="multilevel"/>
    <w:tmpl w:val="3C0000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142A0"/>
    <w:multiLevelType w:val="multilevel"/>
    <w:tmpl w:val="605142A0"/>
    <w:lvl w:ilvl="0">
      <w:start w:val="1"/>
      <w:numFmt w:val="bullet"/>
      <w:lvlText w:val=""/>
      <w:lvlJc w:val="left"/>
      <w:pPr>
        <w:tabs>
          <w:tab w:val="left" w:pos="720"/>
        </w:tabs>
        <w:ind w:left="70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0087790">
    <w:abstractNumId w:val="7"/>
  </w:num>
  <w:num w:numId="2" w16cid:durableId="115105733">
    <w:abstractNumId w:val="6"/>
  </w:num>
  <w:num w:numId="3" w16cid:durableId="1391222624">
    <w:abstractNumId w:val="5"/>
  </w:num>
  <w:num w:numId="4" w16cid:durableId="1097021748">
    <w:abstractNumId w:val="4"/>
  </w:num>
  <w:num w:numId="5" w16cid:durableId="1144081847">
    <w:abstractNumId w:val="10"/>
  </w:num>
  <w:num w:numId="6" w16cid:durableId="987048799">
    <w:abstractNumId w:val="3"/>
  </w:num>
  <w:num w:numId="7" w16cid:durableId="1295865629">
    <w:abstractNumId w:val="2"/>
  </w:num>
  <w:num w:numId="8" w16cid:durableId="175383249">
    <w:abstractNumId w:val="1"/>
  </w:num>
  <w:num w:numId="9" w16cid:durableId="2118063859">
    <w:abstractNumId w:val="0"/>
  </w:num>
  <w:num w:numId="10" w16cid:durableId="775902456">
    <w:abstractNumId w:val="12"/>
  </w:num>
  <w:num w:numId="11" w16cid:durableId="1254705987">
    <w:abstractNumId w:val="9"/>
  </w:num>
  <w:num w:numId="12" w16cid:durableId="1367608065">
    <w:abstractNumId w:val="8"/>
  </w:num>
  <w:num w:numId="13" w16cid:durableId="17000134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D0"/>
    <w:rsid w:val="000001EF"/>
    <w:rsid w:val="00007322"/>
    <w:rsid w:val="00007728"/>
    <w:rsid w:val="000148BE"/>
    <w:rsid w:val="00024584"/>
    <w:rsid w:val="00024730"/>
    <w:rsid w:val="00047715"/>
    <w:rsid w:val="00053741"/>
    <w:rsid w:val="00055E95"/>
    <w:rsid w:val="0007021F"/>
    <w:rsid w:val="00083868"/>
    <w:rsid w:val="000B2907"/>
    <w:rsid w:val="000B2BA5"/>
    <w:rsid w:val="000D794F"/>
    <w:rsid w:val="000F2F8C"/>
    <w:rsid w:val="000F6878"/>
    <w:rsid w:val="0010006E"/>
    <w:rsid w:val="001045A8"/>
    <w:rsid w:val="00114A91"/>
    <w:rsid w:val="00136E8D"/>
    <w:rsid w:val="001427E1"/>
    <w:rsid w:val="00160C19"/>
    <w:rsid w:val="00163668"/>
    <w:rsid w:val="00171566"/>
    <w:rsid w:val="00174676"/>
    <w:rsid w:val="001755A8"/>
    <w:rsid w:val="00184014"/>
    <w:rsid w:val="00192008"/>
    <w:rsid w:val="001A1A32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47B7"/>
    <w:rsid w:val="0020597D"/>
    <w:rsid w:val="00213B4C"/>
    <w:rsid w:val="002253B0"/>
    <w:rsid w:val="00236D54"/>
    <w:rsid w:val="00241D8C"/>
    <w:rsid w:val="00241FDB"/>
    <w:rsid w:val="0024720C"/>
    <w:rsid w:val="00255C78"/>
    <w:rsid w:val="002617AE"/>
    <w:rsid w:val="00262264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5569"/>
    <w:rsid w:val="00307140"/>
    <w:rsid w:val="00316DFF"/>
    <w:rsid w:val="00320932"/>
    <w:rsid w:val="00325B57"/>
    <w:rsid w:val="00331554"/>
    <w:rsid w:val="00331B3A"/>
    <w:rsid w:val="00336056"/>
    <w:rsid w:val="00337FA9"/>
    <w:rsid w:val="003544E1"/>
    <w:rsid w:val="00365645"/>
    <w:rsid w:val="00366398"/>
    <w:rsid w:val="003A0632"/>
    <w:rsid w:val="003A30E5"/>
    <w:rsid w:val="003A6ADF"/>
    <w:rsid w:val="003B5928"/>
    <w:rsid w:val="003D380F"/>
    <w:rsid w:val="003E160D"/>
    <w:rsid w:val="003E53EB"/>
    <w:rsid w:val="003F1D5F"/>
    <w:rsid w:val="003F5927"/>
    <w:rsid w:val="00405128"/>
    <w:rsid w:val="00406CFF"/>
    <w:rsid w:val="00416B25"/>
    <w:rsid w:val="00420592"/>
    <w:rsid w:val="004319E0"/>
    <w:rsid w:val="00437E8C"/>
    <w:rsid w:val="00440225"/>
    <w:rsid w:val="00451CF9"/>
    <w:rsid w:val="0046357C"/>
    <w:rsid w:val="004726BC"/>
    <w:rsid w:val="004740DA"/>
    <w:rsid w:val="00474105"/>
    <w:rsid w:val="00480E6E"/>
    <w:rsid w:val="00486277"/>
    <w:rsid w:val="00494CF6"/>
    <w:rsid w:val="00495F8D"/>
    <w:rsid w:val="004A1FAE"/>
    <w:rsid w:val="004A32FF"/>
    <w:rsid w:val="004B06EB"/>
    <w:rsid w:val="004B67EC"/>
    <w:rsid w:val="004B6AD0"/>
    <w:rsid w:val="004C2D5D"/>
    <w:rsid w:val="004C33E1"/>
    <w:rsid w:val="004D5DD1"/>
    <w:rsid w:val="004E01EB"/>
    <w:rsid w:val="004E2794"/>
    <w:rsid w:val="00504255"/>
    <w:rsid w:val="00510392"/>
    <w:rsid w:val="00513E2A"/>
    <w:rsid w:val="00562C6F"/>
    <w:rsid w:val="00566A35"/>
    <w:rsid w:val="0056701E"/>
    <w:rsid w:val="005717AD"/>
    <w:rsid w:val="005740D7"/>
    <w:rsid w:val="0059225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579"/>
    <w:rsid w:val="0062312F"/>
    <w:rsid w:val="00625F2C"/>
    <w:rsid w:val="00627081"/>
    <w:rsid w:val="006618E9"/>
    <w:rsid w:val="0068194B"/>
    <w:rsid w:val="006905C4"/>
    <w:rsid w:val="00692703"/>
    <w:rsid w:val="006A1962"/>
    <w:rsid w:val="006B10FA"/>
    <w:rsid w:val="006B5D48"/>
    <w:rsid w:val="006B7D7B"/>
    <w:rsid w:val="006C1A5E"/>
    <w:rsid w:val="006D4094"/>
    <w:rsid w:val="006E1507"/>
    <w:rsid w:val="006E6E93"/>
    <w:rsid w:val="006F3B2A"/>
    <w:rsid w:val="006F6E14"/>
    <w:rsid w:val="006F7446"/>
    <w:rsid w:val="00712D8B"/>
    <w:rsid w:val="007273B7"/>
    <w:rsid w:val="00733E0A"/>
    <w:rsid w:val="0074403D"/>
    <w:rsid w:val="00745587"/>
    <w:rsid w:val="00746D44"/>
    <w:rsid w:val="007538DC"/>
    <w:rsid w:val="00757803"/>
    <w:rsid w:val="0079206B"/>
    <w:rsid w:val="00796076"/>
    <w:rsid w:val="007A5B48"/>
    <w:rsid w:val="007C0566"/>
    <w:rsid w:val="007C606B"/>
    <w:rsid w:val="007E6A61"/>
    <w:rsid w:val="00801140"/>
    <w:rsid w:val="00803404"/>
    <w:rsid w:val="00834955"/>
    <w:rsid w:val="00852960"/>
    <w:rsid w:val="00855B59"/>
    <w:rsid w:val="00860461"/>
    <w:rsid w:val="0086487C"/>
    <w:rsid w:val="00864D04"/>
    <w:rsid w:val="00870B20"/>
    <w:rsid w:val="008829F8"/>
    <w:rsid w:val="00882E6E"/>
    <w:rsid w:val="00885897"/>
    <w:rsid w:val="0089255E"/>
    <w:rsid w:val="008A6538"/>
    <w:rsid w:val="008B2B49"/>
    <w:rsid w:val="008C2778"/>
    <w:rsid w:val="008C7056"/>
    <w:rsid w:val="008F3B14"/>
    <w:rsid w:val="00901899"/>
    <w:rsid w:val="0090344B"/>
    <w:rsid w:val="00905715"/>
    <w:rsid w:val="0091321E"/>
    <w:rsid w:val="00913946"/>
    <w:rsid w:val="009154C4"/>
    <w:rsid w:val="0092726B"/>
    <w:rsid w:val="009361BA"/>
    <w:rsid w:val="00944F78"/>
    <w:rsid w:val="009510E7"/>
    <w:rsid w:val="00952C89"/>
    <w:rsid w:val="009571D8"/>
    <w:rsid w:val="009650EA"/>
    <w:rsid w:val="0097790C"/>
    <w:rsid w:val="00984807"/>
    <w:rsid w:val="0098506E"/>
    <w:rsid w:val="009A44CE"/>
    <w:rsid w:val="009C4DFC"/>
    <w:rsid w:val="009D0EC4"/>
    <w:rsid w:val="009D44F8"/>
    <w:rsid w:val="009E3160"/>
    <w:rsid w:val="009F0529"/>
    <w:rsid w:val="009F220C"/>
    <w:rsid w:val="009F3B05"/>
    <w:rsid w:val="009F4931"/>
    <w:rsid w:val="00A04F55"/>
    <w:rsid w:val="00A14534"/>
    <w:rsid w:val="00A16DAA"/>
    <w:rsid w:val="00A24162"/>
    <w:rsid w:val="00A25023"/>
    <w:rsid w:val="00A270EA"/>
    <w:rsid w:val="00A34210"/>
    <w:rsid w:val="00A34BA2"/>
    <w:rsid w:val="00A36F27"/>
    <w:rsid w:val="00A42E32"/>
    <w:rsid w:val="00A46E63"/>
    <w:rsid w:val="00A51DC5"/>
    <w:rsid w:val="00A53DE1"/>
    <w:rsid w:val="00A615E1"/>
    <w:rsid w:val="00A66A4C"/>
    <w:rsid w:val="00A755E8"/>
    <w:rsid w:val="00A93A5D"/>
    <w:rsid w:val="00AB32F8"/>
    <w:rsid w:val="00AB610B"/>
    <w:rsid w:val="00AC4CF4"/>
    <w:rsid w:val="00AD360E"/>
    <w:rsid w:val="00AD40FB"/>
    <w:rsid w:val="00AD782D"/>
    <w:rsid w:val="00AE7650"/>
    <w:rsid w:val="00B10EBE"/>
    <w:rsid w:val="00B236F1"/>
    <w:rsid w:val="00B25D79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E4AAD"/>
    <w:rsid w:val="00BE5E35"/>
    <w:rsid w:val="00BF61AC"/>
    <w:rsid w:val="00C00D08"/>
    <w:rsid w:val="00C47FA6"/>
    <w:rsid w:val="00C57FC6"/>
    <w:rsid w:val="00C66A7D"/>
    <w:rsid w:val="00C71FF3"/>
    <w:rsid w:val="00C779DA"/>
    <w:rsid w:val="00C814F7"/>
    <w:rsid w:val="00CA2F57"/>
    <w:rsid w:val="00CA4B4D"/>
    <w:rsid w:val="00CB35C3"/>
    <w:rsid w:val="00CC2A96"/>
    <w:rsid w:val="00CD323D"/>
    <w:rsid w:val="00CE4030"/>
    <w:rsid w:val="00CE64B3"/>
    <w:rsid w:val="00CF1A49"/>
    <w:rsid w:val="00D02C43"/>
    <w:rsid w:val="00D0630C"/>
    <w:rsid w:val="00D228D0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1F5"/>
    <w:rsid w:val="00E254DB"/>
    <w:rsid w:val="00E300FC"/>
    <w:rsid w:val="00E362DB"/>
    <w:rsid w:val="00E4017C"/>
    <w:rsid w:val="00E5632B"/>
    <w:rsid w:val="00E70240"/>
    <w:rsid w:val="00E71E6B"/>
    <w:rsid w:val="00E81CC5"/>
    <w:rsid w:val="00E8499B"/>
    <w:rsid w:val="00E85A87"/>
    <w:rsid w:val="00E85B4A"/>
    <w:rsid w:val="00E9528E"/>
    <w:rsid w:val="00EA01D7"/>
    <w:rsid w:val="00EA5099"/>
    <w:rsid w:val="00EB115F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1570"/>
    <w:rsid w:val="00FE1648"/>
    <w:rsid w:val="00FE55A2"/>
    <w:rsid w:val="024F5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5"/>
    </o:shapelayout>
  </w:shapeDefaults>
  <w:decimalSymbol w:val="."/>
  <w:listSeparator w:val=","/>
  <w14:docId w14:val="060DA4F9"/>
  <w15:docId w15:val="{5B5DAA1D-E1AD-4805-B9D1-4250535A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/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/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/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/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/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/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/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/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/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/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/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/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Pr>
      <w:color w:val="000000" w:themeColor="text1"/>
    </w:rPr>
    <w:tblPr/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-Accent1">
    <w:name w:val="Colorful Grid Accent 1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  <w:qFormat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qFormat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customStyle="1" w:styleId="ColorfulGrid1">
    <w:name w:val="Colorful Grid1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025" w:themeColor="accent1" w:themeShade="7F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table" w:customStyle="1" w:styleId="LightGrid1">
    <w:name w:val="Light Grid1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ZhwpqKcEQ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8611A584444BB6AA550C4D2474B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584D3-B4B1-401C-9732-7865B15BA0FF}"/>
      </w:docPartPr>
      <w:docPartBody>
        <w:p w:rsidR="004153B3" w:rsidRDefault="004153B3">
          <w:pPr>
            <w:pStyle w:val="EE8611A584444BB6AA550C4D2474B855"/>
          </w:pPr>
          <w:r>
            <w:t>Experience</w:t>
          </w:r>
        </w:p>
      </w:docPartBody>
    </w:docPart>
    <w:docPart>
      <w:docPartPr>
        <w:name w:val="{fb738845-6721-4905-ae44-c8ee041c8ab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38845-6721-4905-AE44-C8EE041C8AB4}"/>
      </w:docPartPr>
      <w:docPartBody>
        <w:p w:rsidR="004153B3" w:rsidRDefault="004153B3">
          <w:pPr>
            <w:pStyle w:val="9F275133A3244DA99DD6463B010685B9"/>
          </w:pPr>
          <w:r>
            <w:t>Education</w:t>
          </w:r>
        </w:p>
      </w:docPartBody>
    </w:docPart>
    <w:docPart>
      <w:docPartPr>
        <w:name w:val="{24b89357-50db-4804-8f90-2a0752fb8a7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9357-50DB-4804-8F90-2A0752FB8A76}"/>
      </w:docPartPr>
      <w:docPartBody>
        <w:p w:rsidR="004153B3" w:rsidRDefault="004153B3">
          <w:pPr>
            <w:pStyle w:val="9C4A46781FE947F68FE09A62BAE02524"/>
          </w:pPr>
          <w:r>
            <w:t>Skills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53B3" w:rsidRDefault="004153B3">
      <w:pPr>
        <w:spacing w:line="240" w:lineRule="auto"/>
      </w:pPr>
      <w:r>
        <w:separator/>
      </w:r>
    </w:p>
  </w:endnote>
  <w:endnote w:type="continuationSeparator" w:id="0">
    <w:p w:rsidR="004153B3" w:rsidRDefault="004153B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53B3" w:rsidRDefault="004153B3">
      <w:pPr>
        <w:spacing w:after="0"/>
      </w:pPr>
      <w:r>
        <w:separator/>
      </w:r>
    </w:p>
  </w:footnote>
  <w:footnote w:type="continuationSeparator" w:id="0">
    <w:p w:rsidR="004153B3" w:rsidRDefault="004153B3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094"/>
    <w:rsid w:val="000B31BD"/>
    <w:rsid w:val="00130E6C"/>
    <w:rsid w:val="004153B3"/>
    <w:rsid w:val="004C15BF"/>
    <w:rsid w:val="00842619"/>
    <w:rsid w:val="00953596"/>
    <w:rsid w:val="00C87094"/>
    <w:rsid w:val="00D61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8611A584444BB6AA550C4D2474B855">
    <w:name w:val="EE8611A584444BB6AA550C4D2474B855"/>
    <w:pPr>
      <w:spacing w:after="200" w:line="276" w:lineRule="auto"/>
    </w:pPr>
    <w:rPr>
      <w:sz w:val="22"/>
      <w:szCs w:val="22"/>
    </w:rPr>
  </w:style>
  <w:style w:type="paragraph" w:customStyle="1" w:styleId="9F275133A3244DA99DD6463B010685B9">
    <w:name w:val="9F275133A3244DA99DD6463B010685B9"/>
    <w:pPr>
      <w:spacing w:after="200" w:line="276" w:lineRule="auto"/>
    </w:pPr>
    <w:rPr>
      <w:sz w:val="22"/>
      <w:szCs w:val="22"/>
    </w:rPr>
  </w:style>
  <w:style w:type="paragraph" w:customStyle="1" w:styleId="9C4A46781FE947F68FE09A62BAE02524">
    <w:name w:val="9C4A46781FE947F68FE09A62BAE02524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TF16402488</Template>
  <TotalTime>1</TotalTime>
  <Pages>5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jatin.epri18101989@gmail.com</cp:lastModifiedBy>
  <cp:revision>2</cp:revision>
  <dcterms:created xsi:type="dcterms:W3CDTF">2023-07-05T10:30:00Z</dcterms:created>
  <dcterms:modified xsi:type="dcterms:W3CDTF">2023-07-05T10:30:00Z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8A5BA654759C4616B485497E49789236</vt:lpwstr>
  </property>
</Properties>
</file>